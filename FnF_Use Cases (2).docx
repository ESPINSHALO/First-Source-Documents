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D208E" w14:textId="738E464D" w:rsidR="00466B05" w:rsidRPr="00F82E21" w:rsidRDefault="00466B05" w:rsidP="00F06828">
      <w:pPr>
        <w:pStyle w:val="ListBullet"/>
        <w:numPr>
          <w:ilvl w:val="0"/>
          <w:numId w:val="0"/>
        </w:numPr>
        <w:spacing w:after="0" w:line="240" w:lineRule="auto"/>
        <w:jc w:val="center"/>
        <w:rPr>
          <w:rFonts w:ascii="Calibri" w:hAnsi="Calibri" w:cs="Calibri"/>
          <w:b/>
          <w:bCs/>
          <w:u w:val="single"/>
          <w:lang w:val="en-IN"/>
        </w:rPr>
      </w:pPr>
      <w:r w:rsidRPr="00F82E21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Use Cases for F</w:t>
      </w:r>
      <w:r w:rsidR="00954FFA" w:rsidRPr="00F82E21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&amp;</w:t>
      </w:r>
      <w:r w:rsidRPr="00F82E21">
        <w:rPr>
          <w:rFonts w:ascii="Calibri" w:hAnsi="Calibri" w:cs="Calibri"/>
          <w:b/>
          <w:bCs/>
          <w:sz w:val="28"/>
          <w:szCs w:val="28"/>
          <w:u w:val="single"/>
          <w:lang w:val="en-IN"/>
        </w:rPr>
        <w:t>F Settlement</w:t>
      </w:r>
    </w:p>
    <w:p w14:paraId="09F78EE3" w14:textId="0015B4FE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Use Case ID: UC-0</w:t>
      </w:r>
      <w:r w:rsidR="00B62574" w:rsidRPr="00F82E21">
        <w:rPr>
          <w:rFonts w:ascii="Calibri" w:hAnsi="Calibri" w:cs="Calibri"/>
          <w:b/>
          <w:bCs/>
          <w:lang w:val="en-IN"/>
        </w:rPr>
        <w:t>1</w:t>
      </w:r>
    </w:p>
    <w:p w14:paraId="79314206" w14:textId="77777777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 xml:space="preserve">Use Case Name: </w:t>
      </w:r>
      <w:r w:rsidRPr="00F82E21">
        <w:rPr>
          <w:rFonts w:ascii="Calibri" w:hAnsi="Calibri" w:cs="Calibri"/>
          <w:lang w:val="en-IN"/>
        </w:rPr>
        <w:t>Attendance and Allowance Details Notification – 1 Day Before LWD</w:t>
      </w:r>
    </w:p>
    <w:p w14:paraId="71BEDCC8" w14:textId="77777777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Actor(s):</w:t>
      </w:r>
      <w:r w:rsidRPr="00F82E21">
        <w:rPr>
          <w:rFonts w:ascii="Calibri" w:hAnsi="Calibri" w:cs="Calibri"/>
          <w:lang w:val="en-IN"/>
        </w:rPr>
        <w:t xml:space="preserve"> System, Resigned Employee, Supervisor, Farewell Team</w:t>
      </w:r>
    </w:p>
    <w:p w14:paraId="110C2490" w14:textId="77777777" w:rsidR="00107429" w:rsidRPr="00F82E21" w:rsidRDefault="00107429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Preconditions:</w:t>
      </w:r>
    </w:p>
    <w:p w14:paraId="19E3636F" w14:textId="31163E04" w:rsidR="00107429" w:rsidRPr="00F82E21" w:rsidRDefault="00107429" w:rsidP="00F06828">
      <w:pPr>
        <w:pStyle w:val="ListBullet"/>
        <w:numPr>
          <w:ilvl w:val="0"/>
          <w:numId w:val="70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Employee’s Last Working Day (LWD) is tomorrow</w:t>
      </w:r>
      <w:r w:rsidR="000443B6" w:rsidRPr="00F82E21">
        <w:rPr>
          <w:rFonts w:ascii="Calibri" w:hAnsi="Calibri" w:cs="Calibri"/>
          <w:lang w:val="en-IN"/>
        </w:rPr>
        <w:t>, which will be fetched from SF.</w:t>
      </w:r>
    </w:p>
    <w:p w14:paraId="436A58DD" w14:textId="77777777" w:rsidR="00107429" w:rsidRPr="00F82E21" w:rsidRDefault="00107429" w:rsidP="00F06828">
      <w:pPr>
        <w:pStyle w:val="ListBullet"/>
        <w:numPr>
          <w:ilvl w:val="0"/>
          <w:numId w:val="70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Employee status is marked as “Resigned” in the system.</w:t>
      </w:r>
    </w:p>
    <w:p w14:paraId="58A9CB1A" w14:textId="103DCACB" w:rsidR="000443B6" w:rsidRPr="00F82E21" w:rsidRDefault="000443B6" w:rsidP="00F06828">
      <w:pPr>
        <w:pStyle w:val="ListBullet"/>
        <w:numPr>
          <w:ilvl w:val="0"/>
          <w:numId w:val="70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</w:rPr>
        <w:t>The system should be integrated with SF to fetch attendance and allowance details automatically</w:t>
      </w:r>
    </w:p>
    <w:p w14:paraId="61DFF152" w14:textId="77777777" w:rsidR="00107429" w:rsidRPr="00F82E21" w:rsidRDefault="00107429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Description (Steps):</w:t>
      </w:r>
    </w:p>
    <w:p w14:paraId="6739CB3A" w14:textId="77777777" w:rsidR="00107429" w:rsidRPr="00F82E21" w:rsidRDefault="00107429" w:rsidP="00F06828">
      <w:pPr>
        <w:pStyle w:val="ListBullet"/>
        <w:numPr>
          <w:ilvl w:val="0"/>
          <w:numId w:val="71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System checks daily for employees with LWD scheduled for the next day.</w:t>
      </w:r>
    </w:p>
    <w:p w14:paraId="2F365440" w14:textId="77777777" w:rsidR="00107429" w:rsidRPr="00F82E21" w:rsidRDefault="00107429" w:rsidP="00F06828">
      <w:pPr>
        <w:pStyle w:val="ListBullet"/>
        <w:numPr>
          <w:ilvl w:val="0"/>
          <w:numId w:val="71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For such employees, the system sends an email notification through SF to the resigned employee, with CC to the supervisor.</w:t>
      </w:r>
    </w:p>
    <w:p w14:paraId="524AEF78" w14:textId="77777777" w:rsidR="00107429" w:rsidRPr="00F82E21" w:rsidRDefault="00107429" w:rsidP="00F06828">
      <w:pPr>
        <w:pStyle w:val="ListBullet"/>
        <w:numPr>
          <w:ilvl w:val="0"/>
          <w:numId w:val="71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The email includes instructions to:</w:t>
      </w:r>
    </w:p>
    <w:p w14:paraId="1FD1AEBB" w14:textId="77777777" w:rsidR="00107429" w:rsidRPr="00F82E21" w:rsidRDefault="00107429" w:rsidP="00F06828">
      <w:pPr>
        <w:pStyle w:val="ListBullet"/>
        <w:numPr>
          <w:ilvl w:val="1"/>
          <w:numId w:val="71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Regularize attendance: Ensure all attendance records are marked and approved.</w:t>
      </w:r>
    </w:p>
    <w:p w14:paraId="4A28F122" w14:textId="77777777" w:rsidR="00107429" w:rsidRPr="00F82E21" w:rsidRDefault="00107429" w:rsidP="00F06828">
      <w:pPr>
        <w:pStyle w:val="ListBullet"/>
        <w:numPr>
          <w:ilvl w:val="1"/>
          <w:numId w:val="71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Share details of any extra working hours, on-duty approvals, leave balance updates with relevant teams.</w:t>
      </w:r>
    </w:p>
    <w:p w14:paraId="1FB77DD8" w14:textId="77777777" w:rsidR="00107429" w:rsidRPr="00F82E21" w:rsidRDefault="00107429" w:rsidP="00F06828">
      <w:pPr>
        <w:pStyle w:val="ListBullet"/>
        <w:numPr>
          <w:ilvl w:val="1"/>
          <w:numId w:val="71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Submit any allowance claims (travel reimbursements, shift allowances, etc.) to the Farewell Team.</w:t>
      </w:r>
    </w:p>
    <w:p w14:paraId="4F6A2550" w14:textId="77777777" w:rsidR="00107429" w:rsidRPr="00F82E21" w:rsidRDefault="00107429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Postconditions:</w:t>
      </w:r>
    </w:p>
    <w:p w14:paraId="36265BE9" w14:textId="77777777" w:rsidR="00107429" w:rsidRPr="00F82E21" w:rsidRDefault="00107429" w:rsidP="00F06828">
      <w:pPr>
        <w:pStyle w:val="ListBullet"/>
        <w:numPr>
          <w:ilvl w:val="0"/>
          <w:numId w:val="72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Employee is aware of what needs to be completed before LWD.</w:t>
      </w:r>
    </w:p>
    <w:p w14:paraId="78A0B80F" w14:textId="77777777" w:rsidR="00107429" w:rsidRPr="00F82E21" w:rsidRDefault="00107429" w:rsidP="00F06828">
      <w:pPr>
        <w:pStyle w:val="ListBullet"/>
        <w:numPr>
          <w:ilvl w:val="0"/>
          <w:numId w:val="72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Ensures all pending attendance and allowance details are recorded for accurate F&amp;F calculation.</w:t>
      </w:r>
    </w:p>
    <w:p w14:paraId="48C1FD0D" w14:textId="77777777" w:rsidR="00107429" w:rsidRPr="00F82E21" w:rsidRDefault="00107429" w:rsidP="00F06828">
      <w:pPr>
        <w:pStyle w:val="ListBullet"/>
        <w:numPr>
          <w:ilvl w:val="0"/>
          <w:numId w:val="72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Encourages employee to raise any final queries via ticketing tool (Firstalum).</w:t>
      </w:r>
    </w:p>
    <w:p w14:paraId="3259AFF3" w14:textId="77777777" w:rsidR="002730CA" w:rsidRPr="00F82E21" w:rsidRDefault="002730CA" w:rsidP="00F06828">
      <w:pPr>
        <w:pStyle w:val="ListBullet"/>
        <w:numPr>
          <w:ilvl w:val="0"/>
          <w:numId w:val="0"/>
        </w:numPr>
        <w:spacing w:after="0" w:line="240" w:lineRule="auto"/>
        <w:rPr>
          <w:rFonts w:ascii="Calibri" w:hAnsi="Calibri" w:cs="Calibri"/>
          <w:lang w:val="en-IN"/>
        </w:rPr>
      </w:pPr>
    </w:p>
    <w:p w14:paraId="1ACF1588" w14:textId="77777777" w:rsidR="002730CA" w:rsidRPr="00F82E21" w:rsidRDefault="002730CA" w:rsidP="00F06828">
      <w:pPr>
        <w:pStyle w:val="ListBullet"/>
        <w:numPr>
          <w:ilvl w:val="0"/>
          <w:numId w:val="0"/>
        </w:numPr>
        <w:spacing w:after="0" w:line="240" w:lineRule="auto"/>
        <w:rPr>
          <w:rFonts w:ascii="Calibri" w:hAnsi="Calibri" w:cs="Calibri"/>
          <w:b/>
          <w:bCs/>
          <w:lang w:val="en-IN"/>
        </w:rPr>
      </w:pPr>
    </w:p>
    <w:p w14:paraId="29B7F4A2" w14:textId="399F2089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Use Case ID: UC-</w:t>
      </w:r>
      <w:r w:rsidR="00247DE3" w:rsidRPr="00F82E21">
        <w:rPr>
          <w:rFonts w:ascii="Calibri" w:hAnsi="Calibri" w:cs="Calibri"/>
          <w:b/>
          <w:bCs/>
          <w:lang w:val="en-IN"/>
        </w:rPr>
        <w:t>0</w:t>
      </w:r>
      <w:r w:rsidR="00B62574" w:rsidRPr="00F82E21">
        <w:rPr>
          <w:rFonts w:ascii="Calibri" w:hAnsi="Calibri" w:cs="Calibri"/>
          <w:b/>
          <w:bCs/>
          <w:lang w:val="en-IN"/>
        </w:rPr>
        <w:t>2</w:t>
      </w:r>
    </w:p>
    <w:p w14:paraId="1130B5EF" w14:textId="77777777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Use Case Name</w:t>
      </w:r>
      <w:r w:rsidRPr="00F82E21">
        <w:rPr>
          <w:rFonts w:ascii="Calibri" w:hAnsi="Calibri" w:cs="Calibri"/>
          <w:lang w:val="en-IN"/>
        </w:rPr>
        <w:t>: LWD Day Checklist and FAQs Communication</w:t>
      </w:r>
    </w:p>
    <w:p w14:paraId="14C04574" w14:textId="77777777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Actor(s):</w:t>
      </w:r>
      <w:r w:rsidRPr="00F82E21">
        <w:rPr>
          <w:rFonts w:ascii="Calibri" w:hAnsi="Calibri" w:cs="Calibri"/>
          <w:lang w:val="en-IN"/>
        </w:rPr>
        <w:t xml:space="preserve"> System, Resigned Employee, Supervisor</w:t>
      </w:r>
    </w:p>
    <w:p w14:paraId="602B5A9D" w14:textId="77777777" w:rsidR="00107429" w:rsidRPr="00F82E21" w:rsidRDefault="00107429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Preconditions:</w:t>
      </w:r>
    </w:p>
    <w:p w14:paraId="7A4014AB" w14:textId="7E12E649" w:rsidR="00107429" w:rsidRPr="00F82E21" w:rsidRDefault="005E71DE" w:rsidP="00F06828">
      <w:pPr>
        <w:pStyle w:val="ListBullet"/>
        <w:numPr>
          <w:ilvl w:val="0"/>
          <w:numId w:val="73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</w:rPr>
        <w:t>The system should have access to the employees’ Last Working Day (LWD), which will be fetched from SF (SuccessFactors)</w:t>
      </w:r>
      <w:r w:rsidR="00107429" w:rsidRPr="00F82E21">
        <w:rPr>
          <w:rFonts w:ascii="Calibri" w:hAnsi="Calibri" w:cs="Calibri"/>
          <w:lang w:val="en-IN"/>
        </w:rPr>
        <w:t>.</w:t>
      </w:r>
    </w:p>
    <w:p w14:paraId="1EE04E95" w14:textId="61F26AD0" w:rsidR="005E71DE" w:rsidRPr="00F82E21" w:rsidRDefault="005E71DE" w:rsidP="00F06828">
      <w:pPr>
        <w:pStyle w:val="ListBullet"/>
        <w:numPr>
          <w:ilvl w:val="0"/>
          <w:numId w:val="73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</w:rPr>
        <w:t>The employee’s personal email ID should be available in the system</w:t>
      </w:r>
    </w:p>
    <w:p w14:paraId="517F4394" w14:textId="1A5064AD" w:rsidR="005E71DE" w:rsidRPr="00F82E21" w:rsidRDefault="005E71DE" w:rsidP="00F06828">
      <w:pPr>
        <w:pStyle w:val="ListBullet"/>
        <w:numPr>
          <w:ilvl w:val="0"/>
          <w:numId w:val="73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</w:rPr>
        <w:t>The system should be integrated with SF</w:t>
      </w:r>
    </w:p>
    <w:p w14:paraId="0765E9F2" w14:textId="77777777" w:rsidR="00107429" w:rsidRPr="00F82E21" w:rsidRDefault="00107429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Description</w:t>
      </w:r>
      <w:r w:rsidRPr="00F82E21">
        <w:rPr>
          <w:rFonts w:ascii="Calibri" w:hAnsi="Calibri" w:cs="Calibri"/>
          <w:lang w:val="en-IN"/>
        </w:rPr>
        <w:t xml:space="preserve"> (Steps):</w:t>
      </w:r>
    </w:p>
    <w:p w14:paraId="6BCCAC46" w14:textId="7DDDC93E" w:rsidR="00107429" w:rsidRPr="00F82E21" w:rsidRDefault="00107429" w:rsidP="00F06828">
      <w:pPr>
        <w:pStyle w:val="ListBullet"/>
        <w:numPr>
          <w:ilvl w:val="0"/>
          <w:numId w:val="74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On the LWD, the system sends an email through SF to the resigned employee</w:t>
      </w:r>
      <w:r w:rsidR="005E71DE" w:rsidRPr="00F82E21">
        <w:rPr>
          <w:rFonts w:ascii="Calibri" w:hAnsi="Calibri" w:cs="Calibri"/>
          <w:lang w:val="en-IN"/>
        </w:rPr>
        <w:t xml:space="preserve"> on containing FAQs their personal email id</w:t>
      </w:r>
      <w:r w:rsidRPr="00F82E21">
        <w:rPr>
          <w:rFonts w:ascii="Calibri" w:hAnsi="Calibri" w:cs="Calibri"/>
          <w:lang w:val="en-IN"/>
        </w:rPr>
        <w:t>, CC’d to their supervisor.</w:t>
      </w:r>
    </w:p>
    <w:p w14:paraId="25F9DE96" w14:textId="44E56085" w:rsidR="00107429" w:rsidRPr="00F82E21" w:rsidRDefault="00107429" w:rsidP="00F06828">
      <w:pPr>
        <w:pStyle w:val="ListBullet"/>
        <w:numPr>
          <w:ilvl w:val="0"/>
          <w:numId w:val="74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The email</w:t>
      </w:r>
      <w:r w:rsidR="005E71DE" w:rsidRPr="00F82E21">
        <w:rPr>
          <w:rFonts w:ascii="Calibri" w:hAnsi="Calibri" w:cs="Calibri"/>
          <w:lang w:val="en-IN"/>
        </w:rPr>
        <w:t xml:space="preserve"> document</w:t>
      </w:r>
      <w:r w:rsidRPr="00F82E21">
        <w:rPr>
          <w:rFonts w:ascii="Calibri" w:hAnsi="Calibri" w:cs="Calibri"/>
          <w:lang w:val="en-IN"/>
        </w:rPr>
        <w:t xml:space="preserve"> contains:</w:t>
      </w:r>
    </w:p>
    <w:p w14:paraId="7DDCDC5B" w14:textId="77777777" w:rsidR="00107429" w:rsidRPr="00F82E21" w:rsidRDefault="00107429" w:rsidP="00F06828">
      <w:pPr>
        <w:pStyle w:val="ListBullet"/>
        <w:numPr>
          <w:ilvl w:val="1"/>
          <w:numId w:val="74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Checklist of actions to be completed before end of the day.</w:t>
      </w:r>
    </w:p>
    <w:p w14:paraId="1CFE9449" w14:textId="19330782" w:rsidR="00107429" w:rsidRPr="00F82E21" w:rsidRDefault="00107429" w:rsidP="00F06828">
      <w:pPr>
        <w:pStyle w:val="ListBullet"/>
        <w:numPr>
          <w:ilvl w:val="1"/>
          <w:numId w:val="74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FAQs around the F&amp;F process, asset handover, and final settlements.</w:t>
      </w:r>
      <w:r w:rsidR="005E71DE" w:rsidRPr="00F82E21">
        <w:rPr>
          <w:rFonts w:ascii="Calibri" w:hAnsi="Calibri" w:cs="Calibri"/>
          <w:lang w:val="en-IN"/>
        </w:rPr>
        <w:t xml:space="preserve"> </w:t>
      </w:r>
    </w:p>
    <w:p w14:paraId="7AC1BF92" w14:textId="77777777" w:rsidR="002730CA" w:rsidRPr="00F82E21" w:rsidRDefault="002730CA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</w:p>
    <w:p w14:paraId="17E7F5E6" w14:textId="77777777" w:rsidR="00107429" w:rsidRPr="00F82E21" w:rsidRDefault="00107429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Postconditions:</w:t>
      </w:r>
    </w:p>
    <w:p w14:paraId="38D1316D" w14:textId="77777777" w:rsidR="00107429" w:rsidRPr="00F82E21" w:rsidRDefault="00107429" w:rsidP="00F06828">
      <w:pPr>
        <w:pStyle w:val="ListBullet"/>
        <w:numPr>
          <w:ilvl w:val="0"/>
          <w:numId w:val="75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Employee is clearly informed of what to complete on their LWD.</w:t>
      </w:r>
    </w:p>
    <w:p w14:paraId="4C61F744" w14:textId="77777777" w:rsidR="00107429" w:rsidRPr="00F82E21" w:rsidRDefault="00107429" w:rsidP="00F06828">
      <w:pPr>
        <w:pStyle w:val="ListBullet"/>
        <w:numPr>
          <w:ilvl w:val="0"/>
          <w:numId w:val="75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Reduces last-minute confusion and supports a smoother exit process.</w:t>
      </w:r>
    </w:p>
    <w:p w14:paraId="56BF8736" w14:textId="77777777" w:rsidR="00247DE3" w:rsidRPr="00F82E21" w:rsidRDefault="00247DE3" w:rsidP="00F06828">
      <w:pPr>
        <w:pStyle w:val="ListBullet"/>
        <w:numPr>
          <w:ilvl w:val="0"/>
          <w:numId w:val="0"/>
        </w:numPr>
        <w:spacing w:after="0" w:line="240" w:lineRule="auto"/>
        <w:rPr>
          <w:rFonts w:ascii="Calibri" w:hAnsi="Calibri" w:cs="Calibri"/>
          <w:b/>
          <w:bCs/>
          <w:lang w:val="en-IN"/>
        </w:rPr>
      </w:pPr>
    </w:p>
    <w:p w14:paraId="0534F416" w14:textId="77777777" w:rsidR="00F06828" w:rsidRPr="00F82E21" w:rsidRDefault="00F06828" w:rsidP="00F06828">
      <w:pPr>
        <w:pStyle w:val="ListBullet"/>
        <w:numPr>
          <w:ilvl w:val="0"/>
          <w:numId w:val="0"/>
        </w:numPr>
        <w:spacing w:after="0" w:line="240" w:lineRule="auto"/>
        <w:rPr>
          <w:rFonts w:ascii="Calibri" w:hAnsi="Calibri" w:cs="Calibri"/>
          <w:b/>
          <w:bCs/>
          <w:lang w:val="en-IN"/>
        </w:rPr>
      </w:pPr>
    </w:p>
    <w:p w14:paraId="6893A8BD" w14:textId="20B61AF5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lastRenderedPageBreak/>
        <w:t>Use Case ID: UC-</w:t>
      </w:r>
      <w:r w:rsidR="00247DE3" w:rsidRPr="00F82E21">
        <w:rPr>
          <w:rFonts w:ascii="Calibri" w:hAnsi="Calibri" w:cs="Calibri"/>
          <w:b/>
          <w:bCs/>
          <w:lang w:val="en-IN"/>
        </w:rPr>
        <w:t>0</w:t>
      </w:r>
      <w:r w:rsidR="00B62574" w:rsidRPr="00F82E21">
        <w:rPr>
          <w:rFonts w:ascii="Calibri" w:hAnsi="Calibri" w:cs="Calibri"/>
          <w:b/>
          <w:bCs/>
          <w:lang w:val="en-IN"/>
        </w:rPr>
        <w:t>3</w:t>
      </w:r>
    </w:p>
    <w:p w14:paraId="03BD3E9F" w14:textId="77777777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Use Case Name</w:t>
      </w:r>
      <w:r w:rsidRPr="00F82E21">
        <w:rPr>
          <w:rFonts w:ascii="Calibri" w:hAnsi="Calibri" w:cs="Calibri"/>
          <w:lang w:val="en-IN"/>
        </w:rPr>
        <w:t>: Resignation Acceptance Reminder on LWD</w:t>
      </w:r>
    </w:p>
    <w:p w14:paraId="0E17FE2E" w14:textId="77777777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Actor(s):</w:t>
      </w:r>
      <w:r w:rsidRPr="00F82E21">
        <w:rPr>
          <w:rFonts w:ascii="Calibri" w:hAnsi="Calibri" w:cs="Calibri"/>
          <w:lang w:val="en-IN"/>
        </w:rPr>
        <w:t xml:space="preserve"> System, Supervisor</w:t>
      </w:r>
    </w:p>
    <w:p w14:paraId="0D92E7A3" w14:textId="77777777" w:rsidR="00107429" w:rsidRPr="00F82E21" w:rsidRDefault="00107429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Preconditions:</w:t>
      </w:r>
    </w:p>
    <w:p w14:paraId="57CD1D26" w14:textId="77777777" w:rsidR="00107429" w:rsidRPr="00F82E21" w:rsidRDefault="00107429" w:rsidP="00F06828">
      <w:pPr>
        <w:pStyle w:val="ListBullet"/>
        <w:numPr>
          <w:ilvl w:val="0"/>
          <w:numId w:val="76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Current date is LWD.</w:t>
      </w:r>
    </w:p>
    <w:p w14:paraId="72E418D6" w14:textId="77777777" w:rsidR="00107429" w:rsidRPr="00F82E21" w:rsidRDefault="00107429" w:rsidP="00F06828">
      <w:pPr>
        <w:pStyle w:val="ListBullet"/>
        <w:numPr>
          <w:ilvl w:val="0"/>
          <w:numId w:val="76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Employee’s resignation is still pending acceptance in SF.</w:t>
      </w:r>
    </w:p>
    <w:p w14:paraId="63591B90" w14:textId="0781C9B0" w:rsidR="005E71DE" w:rsidRPr="00F82E21" w:rsidRDefault="007B0D95" w:rsidP="00F06828">
      <w:pPr>
        <w:pStyle w:val="ListBullet"/>
        <w:numPr>
          <w:ilvl w:val="0"/>
          <w:numId w:val="76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</w:rPr>
        <w:t>The system should be integrated with SF (SuccessFactors) to fetch the resignation acceptance status</w:t>
      </w:r>
    </w:p>
    <w:p w14:paraId="3399C85F" w14:textId="77777777" w:rsidR="00107429" w:rsidRPr="00F82E21" w:rsidRDefault="00107429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Description</w:t>
      </w:r>
      <w:r w:rsidRPr="00F82E21">
        <w:rPr>
          <w:rFonts w:ascii="Calibri" w:hAnsi="Calibri" w:cs="Calibri"/>
          <w:lang w:val="en-IN"/>
        </w:rPr>
        <w:t xml:space="preserve"> (Steps):</w:t>
      </w:r>
    </w:p>
    <w:p w14:paraId="2DA8BD74" w14:textId="77777777" w:rsidR="00107429" w:rsidRPr="00F82E21" w:rsidRDefault="00107429" w:rsidP="00F06828">
      <w:pPr>
        <w:pStyle w:val="ListBullet"/>
        <w:numPr>
          <w:ilvl w:val="0"/>
          <w:numId w:val="77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System checks for resignation status.</w:t>
      </w:r>
    </w:p>
    <w:p w14:paraId="3D78D5EB" w14:textId="77777777" w:rsidR="00107429" w:rsidRPr="00F82E21" w:rsidRDefault="00107429" w:rsidP="00F06828">
      <w:pPr>
        <w:pStyle w:val="ListBullet"/>
        <w:numPr>
          <w:ilvl w:val="0"/>
          <w:numId w:val="77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If the resignation is not yet accepted, it sends a reminder email through SF to the Supervisor.</w:t>
      </w:r>
    </w:p>
    <w:p w14:paraId="5FB37CD9" w14:textId="77777777" w:rsidR="00107429" w:rsidRPr="00F82E21" w:rsidRDefault="00107429" w:rsidP="00F06828">
      <w:pPr>
        <w:pStyle w:val="ListBullet"/>
        <w:numPr>
          <w:ilvl w:val="0"/>
          <w:numId w:val="77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The email includes a reminder to:</w:t>
      </w:r>
    </w:p>
    <w:p w14:paraId="03C980EE" w14:textId="77777777" w:rsidR="00107429" w:rsidRPr="00F82E21" w:rsidRDefault="00107429" w:rsidP="00F06828">
      <w:pPr>
        <w:pStyle w:val="ListBullet"/>
        <w:numPr>
          <w:ilvl w:val="1"/>
          <w:numId w:val="77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Accept the resignation in SF before end of the day to avoid F&amp;F processing delays.</w:t>
      </w:r>
    </w:p>
    <w:p w14:paraId="64BF2372" w14:textId="77777777" w:rsidR="00107429" w:rsidRPr="00F82E21" w:rsidRDefault="00107429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Postconditions</w:t>
      </w:r>
      <w:r w:rsidRPr="00F82E21">
        <w:rPr>
          <w:rFonts w:ascii="Calibri" w:hAnsi="Calibri" w:cs="Calibri"/>
          <w:lang w:val="en-IN"/>
        </w:rPr>
        <w:t>:</w:t>
      </w:r>
    </w:p>
    <w:p w14:paraId="13BFBD2F" w14:textId="77777777" w:rsidR="00107429" w:rsidRPr="00F82E21" w:rsidRDefault="00107429" w:rsidP="00F06828">
      <w:pPr>
        <w:pStyle w:val="ListBullet"/>
        <w:numPr>
          <w:ilvl w:val="0"/>
          <w:numId w:val="78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Ensures resignation is formally accepted on LWD.</w:t>
      </w:r>
    </w:p>
    <w:p w14:paraId="3DC975B6" w14:textId="77777777" w:rsidR="00107429" w:rsidRPr="00F82E21" w:rsidRDefault="00107429" w:rsidP="00F06828">
      <w:pPr>
        <w:pStyle w:val="ListBullet"/>
        <w:numPr>
          <w:ilvl w:val="0"/>
          <w:numId w:val="78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Avoids disruption to downstream clearance and F&amp;F processes.</w:t>
      </w:r>
    </w:p>
    <w:p w14:paraId="6CE16B56" w14:textId="4617C3F8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</w:p>
    <w:p w14:paraId="5DFF3E3B" w14:textId="77777777" w:rsidR="00247DE3" w:rsidRPr="00F82E21" w:rsidRDefault="00247DE3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</w:p>
    <w:p w14:paraId="1EDFC67E" w14:textId="77EBD6AF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Use Case ID: UC-</w:t>
      </w:r>
      <w:r w:rsidR="00247DE3" w:rsidRPr="00F82E21">
        <w:rPr>
          <w:rFonts w:ascii="Calibri" w:hAnsi="Calibri" w:cs="Calibri"/>
          <w:b/>
          <w:bCs/>
          <w:lang w:val="en-IN"/>
        </w:rPr>
        <w:t>0</w:t>
      </w:r>
      <w:r w:rsidR="00B62574" w:rsidRPr="00F82E21">
        <w:rPr>
          <w:rFonts w:ascii="Calibri" w:hAnsi="Calibri" w:cs="Calibri"/>
          <w:b/>
          <w:bCs/>
          <w:lang w:val="en-IN"/>
        </w:rPr>
        <w:t>4</w:t>
      </w:r>
    </w:p>
    <w:p w14:paraId="09CE9A2E" w14:textId="77777777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Use Case Name</w:t>
      </w:r>
      <w:r w:rsidRPr="00F82E21">
        <w:rPr>
          <w:rFonts w:ascii="Calibri" w:hAnsi="Calibri" w:cs="Calibri"/>
          <w:lang w:val="en-IN"/>
        </w:rPr>
        <w:t>: Resignation Acceptance Escalation – LWD + 1</w:t>
      </w:r>
    </w:p>
    <w:p w14:paraId="55FD9859" w14:textId="77777777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Actor(s):</w:t>
      </w:r>
      <w:r w:rsidRPr="00F82E21">
        <w:rPr>
          <w:rFonts w:ascii="Calibri" w:hAnsi="Calibri" w:cs="Calibri"/>
          <w:lang w:val="en-IN"/>
        </w:rPr>
        <w:t xml:space="preserve"> System, Supervisor, Skip Level Supervisor, HR Manager</w:t>
      </w:r>
    </w:p>
    <w:p w14:paraId="7CCA6CAA" w14:textId="77777777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Preconditions</w:t>
      </w:r>
      <w:r w:rsidRPr="00F82E21">
        <w:rPr>
          <w:rFonts w:ascii="Calibri" w:hAnsi="Calibri" w:cs="Calibri"/>
          <w:lang w:val="en-IN"/>
        </w:rPr>
        <w:t>:</w:t>
      </w:r>
    </w:p>
    <w:p w14:paraId="674E3FE0" w14:textId="77777777" w:rsidR="00107429" w:rsidRPr="00F82E21" w:rsidRDefault="00107429" w:rsidP="00F06828">
      <w:pPr>
        <w:pStyle w:val="ListBullet"/>
        <w:numPr>
          <w:ilvl w:val="0"/>
          <w:numId w:val="79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 xml:space="preserve">Current date is </w:t>
      </w:r>
      <w:r w:rsidRPr="00F82E21">
        <w:rPr>
          <w:rFonts w:ascii="Calibri" w:hAnsi="Calibri" w:cs="Calibri"/>
          <w:b/>
          <w:bCs/>
          <w:lang w:val="en-IN"/>
        </w:rPr>
        <w:t>LWD + 1</w:t>
      </w:r>
      <w:r w:rsidRPr="00F82E21">
        <w:rPr>
          <w:rFonts w:ascii="Calibri" w:hAnsi="Calibri" w:cs="Calibri"/>
          <w:lang w:val="en-IN"/>
        </w:rPr>
        <w:t>.</w:t>
      </w:r>
    </w:p>
    <w:p w14:paraId="3FF5613F" w14:textId="77777777" w:rsidR="00107429" w:rsidRPr="00F82E21" w:rsidRDefault="00107429" w:rsidP="00F06828">
      <w:pPr>
        <w:pStyle w:val="ListBullet"/>
        <w:numPr>
          <w:ilvl w:val="0"/>
          <w:numId w:val="79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 xml:space="preserve">Employee’s resignation is </w:t>
      </w:r>
      <w:r w:rsidRPr="00F82E21">
        <w:rPr>
          <w:rFonts w:ascii="Calibri" w:hAnsi="Calibri" w:cs="Calibri"/>
          <w:b/>
          <w:bCs/>
          <w:lang w:val="en-IN"/>
        </w:rPr>
        <w:t>still not accepted</w:t>
      </w:r>
      <w:r w:rsidRPr="00F82E21">
        <w:rPr>
          <w:rFonts w:ascii="Calibri" w:hAnsi="Calibri" w:cs="Calibri"/>
          <w:lang w:val="en-IN"/>
        </w:rPr>
        <w:t>.</w:t>
      </w:r>
    </w:p>
    <w:p w14:paraId="43A084CE" w14:textId="77777777" w:rsidR="00107429" w:rsidRPr="00F82E21" w:rsidRDefault="00107429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Description (Steps):</w:t>
      </w:r>
    </w:p>
    <w:p w14:paraId="0013A14A" w14:textId="77777777" w:rsidR="00107429" w:rsidRPr="00F82E21" w:rsidRDefault="00107429" w:rsidP="00F06828">
      <w:pPr>
        <w:pStyle w:val="ListBullet"/>
        <w:numPr>
          <w:ilvl w:val="0"/>
          <w:numId w:val="80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System again checks pending resignation cases.</w:t>
      </w:r>
    </w:p>
    <w:p w14:paraId="0C1F4E2E" w14:textId="77777777" w:rsidR="00107429" w:rsidRPr="00F82E21" w:rsidRDefault="00107429" w:rsidP="00F06828">
      <w:pPr>
        <w:pStyle w:val="ListBullet"/>
        <w:numPr>
          <w:ilvl w:val="0"/>
          <w:numId w:val="80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 xml:space="preserve">Sends a </w:t>
      </w:r>
      <w:r w:rsidRPr="00F82E21">
        <w:rPr>
          <w:rFonts w:ascii="Calibri" w:hAnsi="Calibri" w:cs="Calibri"/>
          <w:b/>
          <w:bCs/>
          <w:lang w:val="en-IN"/>
        </w:rPr>
        <w:t>reminder email through SF</w:t>
      </w:r>
      <w:r w:rsidRPr="00F82E21">
        <w:rPr>
          <w:rFonts w:ascii="Calibri" w:hAnsi="Calibri" w:cs="Calibri"/>
          <w:lang w:val="en-IN"/>
        </w:rPr>
        <w:t xml:space="preserve"> to:</w:t>
      </w:r>
    </w:p>
    <w:p w14:paraId="2806FA54" w14:textId="77777777" w:rsidR="00107429" w:rsidRPr="00F82E21" w:rsidRDefault="00107429" w:rsidP="00F06828">
      <w:pPr>
        <w:pStyle w:val="ListBullet"/>
        <w:numPr>
          <w:ilvl w:val="1"/>
          <w:numId w:val="80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Supervisor</w:t>
      </w:r>
    </w:p>
    <w:p w14:paraId="2EBE31D1" w14:textId="77777777" w:rsidR="00107429" w:rsidRPr="00F82E21" w:rsidRDefault="00107429" w:rsidP="00F06828">
      <w:pPr>
        <w:pStyle w:val="ListBullet"/>
        <w:numPr>
          <w:ilvl w:val="1"/>
          <w:numId w:val="80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Skip-Level Supervisor</w:t>
      </w:r>
    </w:p>
    <w:p w14:paraId="5189E342" w14:textId="77777777" w:rsidR="00107429" w:rsidRPr="00F82E21" w:rsidRDefault="00107429" w:rsidP="00F06828">
      <w:pPr>
        <w:pStyle w:val="ListBullet"/>
        <w:numPr>
          <w:ilvl w:val="1"/>
          <w:numId w:val="80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HR Manager</w:t>
      </w:r>
    </w:p>
    <w:p w14:paraId="31E04DFE" w14:textId="77777777" w:rsidR="00107429" w:rsidRPr="00F82E21" w:rsidRDefault="00107429" w:rsidP="00F06828">
      <w:pPr>
        <w:pStyle w:val="ListBullet"/>
        <w:numPr>
          <w:ilvl w:val="0"/>
          <w:numId w:val="80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The email escalates the pending task and emphasizes the urgency of resignation acceptance.</w:t>
      </w:r>
    </w:p>
    <w:p w14:paraId="3F364D3C" w14:textId="77777777" w:rsidR="00107429" w:rsidRPr="00F82E21" w:rsidRDefault="00107429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Postconditions:</w:t>
      </w:r>
    </w:p>
    <w:p w14:paraId="213DCFD0" w14:textId="77777777" w:rsidR="00107429" w:rsidRPr="00F82E21" w:rsidRDefault="00107429" w:rsidP="00F06828">
      <w:pPr>
        <w:pStyle w:val="ListBullet"/>
        <w:numPr>
          <w:ilvl w:val="0"/>
          <w:numId w:val="81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Ensures leadership visibility on delays.</w:t>
      </w:r>
    </w:p>
    <w:p w14:paraId="162E3E16" w14:textId="77777777" w:rsidR="007B0D95" w:rsidRPr="00F82E21" w:rsidRDefault="00107429" w:rsidP="00F06828">
      <w:pPr>
        <w:pStyle w:val="ListBullet"/>
        <w:numPr>
          <w:ilvl w:val="0"/>
          <w:numId w:val="81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Aims for 100% resignation acceptance in system by LWD + 1.</w:t>
      </w:r>
    </w:p>
    <w:p w14:paraId="0F920423" w14:textId="77777777" w:rsidR="002730CA" w:rsidRPr="00F82E21" w:rsidRDefault="002730CA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</w:p>
    <w:p w14:paraId="0A85C403" w14:textId="77777777" w:rsidR="00F06828" w:rsidRPr="00F82E21" w:rsidRDefault="00F06828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</w:p>
    <w:p w14:paraId="5E5F7AA4" w14:textId="5B84A39E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Use Case ID: UC-</w:t>
      </w:r>
      <w:r w:rsidR="00247DE3" w:rsidRPr="00F82E21">
        <w:rPr>
          <w:rFonts w:ascii="Calibri" w:hAnsi="Calibri" w:cs="Calibri"/>
          <w:b/>
          <w:bCs/>
          <w:lang w:val="en-IN"/>
        </w:rPr>
        <w:t>0</w:t>
      </w:r>
      <w:r w:rsidR="00B62574" w:rsidRPr="00F82E21">
        <w:rPr>
          <w:rFonts w:ascii="Calibri" w:hAnsi="Calibri" w:cs="Calibri"/>
          <w:b/>
          <w:bCs/>
          <w:lang w:val="en-IN"/>
        </w:rPr>
        <w:t>5</w:t>
      </w:r>
    </w:p>
    <w:p w14:paraId="0FF0DE84" w14:textId="77777777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Use Case Name</w:t>
      </w:r>
      <w:r w:rsidRPr="00F82E21">
        <w:rPr>
          <w:rFonts w:ascii="Calibri" w:hAnsi="Calibri" w:cs="Calibri"/>
          <w:lang w:val="en-IN"/>
        </w:rPr>
        <w:t>: Departmental Clearance Reminder – LWD + 1</w:t>
      </w:r>
    </w:p>
    <w:p w14:paraId="269527E0" w14:textId="77777777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Actor(s):</w:t>
      </w:r>
      <w:r w:rsidRPr="00F82E21">
        <w:rPr>
          <w:rFonts w:ascii="Calibri" w:hAnsi="Calibri" w:cs="Calibri"/>
          <w:lang w:val="en-IN"/>
        </w:rPr>
        <w:t xml:space="preserve"> System, PhySec Team, Admin Team, Tech Team</w:t>
      </w:r>
    </w:p>
    <w:p w14:paraId="43277F83" w14:textId="77777777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Preconditions:</w:t>
      </w:r>
    </w:p>
    <w:p w14:paraId="64F576FA" w14:textId="77777777" w:rsidR="00107429" w:rsidRPr="00F82E21" w:rsidRDefault="00107429" w:rsidP="00F06828">
      <w:pPr>
        <w:pStyle w:val="ListBullet"/>
        <w:numPr>
          <w:ilvl w:val="0"/>
          <w:numId w:val="65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Current date is LWD + 1.</w:t>
      </w:r>
    </w:p>
    <w:p w14:paraId="37E23BB3" w14:textId="77777777" w:rsidR="00107429" w:rsidRPr="00F82E21" w:rsidRDefault="00107429" w:rsidP="00F06828">
      <w:pPr>
        <w:pStyle w:val="ListBullet"/>
        <w:numPr>
          <w:ilvl w:val="0"/>
          <w:numId w:val="65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Departmental clearance (asset, ID, etc.) is still pending for the resigned employee.</w:t>
      </w:r>
    </w:p>
    <w:p w14:paraId="519AE1CA" w14:textId="092F6C25" w:rsidR="00DE20BB" w:rsidRPr="00F82E21" w:rsidRDefault="00DE20BB" w:rsidP="00F06828">
      <w:pPr>
        <w:pStyle w:val="ListBullet"/>
        <w:numPr>
          <w:ilvl w:val="0"/>
          <w:numId w:val="65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</w:rPr>
        <w:t>The system should be integrated with SF (SuccessFactors) to fetch the departmental clearance status.</w:t>
      </w:r>
    </w:p>
    <w:p w14:paraId="7D19048F" w14:textId="77777777" w:rsidR="00107429" w:rsidRPr="00F82E21" w:rsidRDefault="00107429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lastRenderedPageBreak/>
        <w:t>Description (Steps):</w:t>
      </w:r>
    </w:p>
    <w:p w14:paraId="43D0ED8A" w14:textId="77777777" w:rsidR="00107429" w:rsidRPr="00F82E21" w:rsidRDefault="00107429" w:rsidP="00F06828">
      <w:pPr>
        <w:pStyle w:val="ListBullet"/>
        <w:numPr>
          <w:ilvl w:val="0"/>
          <w:numId w:val="65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System checks pending clearance records for LWD + 1 employees.</w:t>
      </w:r>
    </w:p>
    <w:p w14:paraId="4135B042" w14:textId="77777777" w:rsidR="00107429" w:rsidRPr="00F82E21" w:rsidRDefault="00107429" w:rsidP="00F06828">
      <w:pPr>
        <w:pStyle w:val="ListBullet"/>
        <w:numPr>
          <w:ilvl w:val="0"/>
          <w:numId w:val="65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Sends an email reminder via SF to:</w:t>
      </w:r>
    </w:p>
    <w:p w14:paraId="43B7A7BF" w14:textId="0F9760AE" w:rsidR="00107429" w:rsidRPr="00F82E21" w:rsidRDefault="005E31AD" w:rsidP="00F06828">
      <w:pPr>
        <w:pStyle w:val="ListBullet"/>
        <w:numPr>
          <w:ilvl w:val="0"/>
          <w:numId w:val="0"/>
        </w:numPr>
        <w:spacing w:after="0" w:line="240" w:lineRule="auto"/>
        <w:ind w:left="72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 xml:space="preserve">       </w:t>
      </w:r>
      <w:r w:rsidR="00107429" w:rsidRPr="00F82E21">
        <w:rPr>
          <w:rFonts w:ascii="Calibri" w:hAnsi="Calibri" w:cs="Calibri"/>
          <w:lang w:val="en-IN"/>
        </w:rPr>
        <w:t>Physical Security Team</w:t>
      </w:r>
      <w:r w:rsidR="002A39C3" w:rsidRPr="00F82E21">
        <w:rPr>
          <w:rFonts w:ascii="Calibri" w:hAnsi="Calibri" w:cs="Calibri"/>
          <w:lang w:val="en-IN"/>
        </w:rPr>
        <w:t xml:space="preserve"> (PhySec)</w:t>
      </w:r>
    </w:p>
    <w:p w14:paraId="77AB2712" w14:textId="418B06E4" w:rsidR="00107429" w:rsidRPr="00F82E21" w:rsidRDefault="005E31AD" w:rsidP="00F06828">
      <w:pPr>
        <w:pStyle w:val="ListBullet"/>
        <w:numPr>
          <w:ilvl w:val="0"/>
          <w:numId w:val="0"/>
        </w:numPr>
        <w:spacing w:after="0" w:line="240" w:lineRule="auto"/>
        <w:ind w:left="72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 xml:space="preserve">       </w:t>
      </w:r>
      <w:r w:rsidR="00107429" w:rsidRPr="00F82E21">
        <w:rPr>
          <w:rFonts w:ascii="Calibri" w:hAnsi="Calibri" w:cs="Calibri"/>
          <w:lang w:val="en-IN"/>
        </w:rPr>
        <w:t>Admin Team</w:t>
      </w:r>
    </w:p>
    <w:p w14:paraId="7C06D1D3" w14:textId="70FA3B78" w:rsidR="00107429" w:rsidRPr="00F82E21" w:rsidRDefault="005E31AD" w:rsidP="00F06828">
      <w:pPr>
        <w:pStyle w:val="ListBullet"/>
        <w:numPr>
          <w:ilvl w:val="0"/>
          <w:numId w:val="0"/>
        </w:numPr>
        <w:spacing w:after="0" w:line="240" w:lineRule="auto"/>
        <w:ind w:left="72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 xml:space="preserve">       </w:t>
      </w:r>
      <w:r w:rsidR="00107429" w:rsidRPr="00F82E21">
        <w:rPr>
          <w:rFonts w:ascii="Calibri" w:hAnsi="Calibri" w:cs="Calibri"/>
          <w:lang w:val="en-IN"/>
        </w:rPr>
        <w:t>Tech Team</w:t>
      </w:r>
    </w:p>
    <w:p w14:paraId="2CAC8842" w14:textId="77777777" w:rsidR="00107429" w:rsidRPr="00F82E21" w:rsidRDefault="00107429" w:rsidP="00F06828">
      <w:pPr>
        <w:pStyle w:val="ListBullet"/>
        <w:numPr>
          <w:ilvl w:val="0"/>
          <w:numId w:val="65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Email content reminds teams to:</w:t>
      </w:r>
    </w:p>
    <w:p w14:paraId="71F42883" w14:textId="4A9666D8" w:rsidR="00107429" w:rsidRPr="00F82E21" w:rsidRDefault="005E31AD" w:rsidP="00F06828">
      <w:pPr>
        <w:pStyle w:val="ListBullet"/>
        <w:numPr>
          <w:ilvl w:val="0"/>
          <w:numId w:val="0"/>
        </w:numPr>
        <w:spacing w:after="0" w:line="240" w:lineRule="auto"/>
        <w:ind w:left="72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 xml:space="preserve">        </w:t>
      </w:r>
      <w:r w:rsidR="00107429" w:rsidRPr="00F82E21">
        <w:rPr>
          <w:rFonts w:ascii="Calibri" w:hAnsi="Calibri" w:cs="Calibri"/>
          <w:lang w:val="en-IN"/>
        </w:rPr>
        <w:t>Collect and record asset clearance (laptop, mobile, dongle, etc.).</w:t>
      </w:r>
    </w:p>
    <w:p w14:paraId="3EC30FF1" w14:textId="4046AC49" w:rsidR="00107429" w:rsidRPr="00F82E21" w:rsidRDefault="005E31AD" w:rsidP="00F06828">
      <w:pPr>
        <w:pStyle w:val="ListBullet"/>
        <w:numPr>
          <w:ilvl w:val="0"/>
          <w:numId w:val="0"/>
        </w:numPr>
        <w:spacing w:after="0" w:line="240" w:lineRule="auto"/>
        <w:ind w:left="72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 xml:space="preserve">        </w:t>
      </w:r>
      <w:r w:rsidR="00107429" w:rsidRPr="00F82E21">
        <w:rPr>
          <w:rFonts w:ascii="Calibri" w:hAnsi="Calibri" w:cs="Calibri"/>
          <w:lang w:val="en-IN"/>
        </w:rPr>
        <w:t>Collect ID card and access cards.</w:t>
      </w:r>
    </w:p>
    <w:p w14:paraId="3B8147B9" w14:textId="32A97D88" w:rsidR="00107429" w:rsidRPr="00F82E21" w:rsidRDefault="005E31AD" w:rsidP="00F06828">
      <w:pPr>
        <w:pStyle w:val="ListBullet"/>
        <w:numPr>
          <w:ilvl w:val="0"/>
          <w:numId w:val="0"/>
        </w:numPr>
        <w:spacing w:after="0" w:line="240" w:lineRule="auto"/>
        <w:ind w:left="72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 xml:space="preserve">        </w:t>
      </w:r>
      <w:r w:rsidR="00107429" w:rsidRPr="00F82E21">
        <w:rPr>
          <w:rFonts w:ascii="Calibri" w:hAnsi="Calibri" w:cs="Calibri"/>
          <w:lang w:val="en-IN"/>
        </w:rPr>
        <w:t>Update status in clearance tracking system.</w:t>
      </w:r>
    </w:p>
    <w:p w14:paraId="69A96264" w14:textId="77777777" w:rsidR="00107429" w:rsidRPr="00F82E21" w:rsidRDefault="00107429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Postconditions:</w:t>
      </w:r>
    </w:p>
    <w:p w14:paraId="22307C88" w14:textId="77777777" w:rsidR="00107429" w:rsidRPr="00F82E21" w:rsidRDefault="00107429" w:rsidP="00F06828">
      <w:pPr>
        <w:pStyle w:val="ListBullet"/>
        <w:numPr>
          <w:ilvl w:val="0"/>
          <w:numId w:val="130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Timely clearance from all departments.</w:t>
      </w:r>
    </w:p>
    <w:p w14:paraId="15EBE074" w14:textId="35F23D54" w:rsidR="00B007A4" w:rsidRPr="00F82E21" w:rsidRDefault="00107429" w:rsidP="00F06828">
      <w:pPr>
        <w:pStyle w:val="ListBullet"/>
        <w:numPr>
          <w:ilvl w:val="0"/>
          <w:numId w:val="130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Supports smooth progression to F&amp;F consolidation.</w:t>
      </w:r>
    </w:p>
    <w:p w14:paraId="150E8D72" w14:textId="22D2FB1E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/>
        <w:rPr>
          <w:rFonts w:ascii="Calibri" w:hAnsi="Calibri" w:cs="Calibri"/>
          <w:lang w:val="en-IN"/>
        </w:rPr>
      </w:pPr>
    </w:p>
    <w:p w14:paraId="527CF29D" w14:textId="77777777" w:rsidR="00247DE3" w:rsidRPr="00F82E21" w:rsidRDefault="00247DE3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</w:p>
    <w:p w14:paraId="6A5516F1" w14:textId="225D4F25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Use Case ID: UC-</w:t>
      </w:r>
      <w:r w:rsidR="00247DE3" w:rsidRPr="00F82E21">
        <w:rPr>
          <w:rFonts w:ascii="Calibri" w:hAnsi="Calibri" w:cs="Calibri"/>
          <w:b/>
          <w:bCs/>
          <w:lang w:val="en-IN"/>
        </w:rPr>
        <w:t>0</w:t>
      </w:r>
      <w:r w:rsidR="00B62574" w:rsidRPr="00F82E21">
        <w:rPr>
          <w:rFonts w:ascii="Calibri" w:hAnsi="Calibri" w:cs="Calibri"/>
          <w:b/>
          <w:bCs/>
          <w:lang w:val="en-IN"/>
        </w:rPr>
        <w:t>6</w:t>
      </w:r>
    </w:p>
    <w:p w14:paraId="5D5E1528" w14:textId="77777777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Use Case Name</w:t>
      </w:r>
      <w:r w:rsidRPr="00F82E21">
        <w:rPr>
          <w:rFonts w:ascii="Calibri" w:hAnsi="Calibri" w:cs="Calibri"/>
          <w:lang w:val="en-IN"/>
        </w:rPr>
        <w:t>: Second Departmental Clearance Reminder – LWD + 2</w:t>
      </w:r>
    </w:p>
    <w:p w14:paraId="7D5E982A" w14:textId="77777777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Actor(s):</w:t>
      </w:r>
      <w:r w:rsidRPr="00F82E21">
        <w:rPr>
          <w:rFonts w:ascii="Calibri" w:hAnsi="Calibri" w:cs="Calibri"/>
          <w:lang w:val="en-IN"/>
        </w:rPr>
        <w:t xml:space="preserve"> System, PhySec Team, Admin Team, Tech Team</w:t>
      </w:r>
    </w:p>
    <w:p w14:paraId="31006E08" w14:textId="77777777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Preconditions:</w:t>
      </w:r>
    </w:p>
    <w:p w14:paraId="4E58224D" w14:textId="77777777" w:rsidR="00107429" w:rsidRPr="00F82E21" w:rsidRDefault="00107429" w:rsidP="00F06828">
      <w:pPr>
        <w:pStyle w:val="ListBullet"/>
        <w:numPr>
          <w:ilvl w:val="0"/>
          <w:numId w:val="85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 xml:space="preserve">Current date is </w:t>
      </w:r>
      <w:r w:rsidRPr="00F82E21">
        <w:rPr>
          <w:rFonts w:ascii="Calibri" w:hAnsi="Calibri" w:cs="Calibri"/>
          <w:b/>
          <w:bCs/>
          <w:lang w:val="en-IN"/>
        </w:rPr>
        <w:t>LWD + 2</w:t>
      </w:r>
      <w:r w:rsidRPr="00F82E21">
        <w:rPr>
          <w:rFonts w:ascii="Calibri" w:hAnsi="Calibri" w:cs="Calibri"/>
          <w:lang w:val="en-IN"/>
        </w:rPr>
        <w:t>.</w:t>
      </w:r>
    </w:p>
    <w:p w14:paraId="2628CDEC" w14:textId="2A04A76A" w:rsidR="00107429" w:rsidRPr="00F82E21" w:rsidRDefault="002A39C3" w:rsidP="00F06828">
      <w:pPr>
        <w:pStyle w:val="ListBullet"/>
        <w:numPr>
          <w:ilvl w:val="0"/>
          <w:numId w:val="85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 xml:space="preserve">Departmental </w:t>
      </w:r>
      <w:r w:rsidR="00107429" w:rsidRPr="00F82E21">
        <w:rPr>
          <w:rFonts w:ascii="Calibri" w:hAnsi="Calibri" w:cs="Calibri"/>
          <w:lang w:val="en-IN"/>
        </w:rPr>
        <w:t>clearance</w:t>
      </w:r>
      <w:r w:rsidRPr="00F82E21">
        <w:rPr>
          <w:rFonts w:ascii="Calibri" w:hAnsi="Calibri" w:cs="Calibri"/>
          <w:lang w:val="en-IN"/>
        </w:rPr>
        <w:t xml:space="preserve"> for assets</w:t>
      </w:r>
      <w:r w:rsidR="00107429" w:rsidRPr="00F82E21">
        <w:rPr>
          <w:rFonts w:ascii="Calibri" w:hAnsi="Calibri" w:cs="Calibri"/>
          <w:lang w:val="en-IN"/>
        </w:rPr>
        <w:t xml:space="preserve"> is still pending</w:t>
      </w:r>
      <w:r w:rsidRPr="00F82E21">
        <w:rPr>
          <w:rFonts w:ascii="Calibri" w:hAnsi="Calibri" w:cs="Calibri"/>
          <w:lang w:val="en-IN"/>
        </w:rPr>
        <w:t>.</w:t>
      </w:r>
    </w:p>
    <w:p w14:paraId="0670AA6F" w14:textId="77777777" w:rsidR="00107429" w:rsidRPr="00F82E21" w:rsidRDefault="00107429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Description (Steps):</w:t>
      </w:r>
    </w:p>
    <w:p w14:paraId="2B4713AE" w14:textId="77777777" w:rsidR="00107429" w:rsidRPr="00F82E21" w:rsidRDefault="00107429" w:rsidP="00F06828">
      <w:pPr>
        <w:pStyle w:val="ListBullet"/>
        <w:numPr>
          <w:ilvl w:val="0"/>
          <w:numId w:val="86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System checks for unresolved clearance entries.</w:t>
      </w:r>
    </w:p>
    <w:p w14:paraId="60CACC41" w14:textId="77777777" w:rsidR="00107429" w:rsidRPr="00F82E21" w:rsidRDefault="00107429" w:rsidP="00F06828">
      <w:pPr>
        <w:pStyle w:val="ListBullet"/>
        <w:numPr>
          <w:ilvl w:val="0"/>
          <w:numId w:val="86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Sends second reminder via SF to:</w:t>
      </w:r>
    </w:p>
    <w:p w14:paraId="5F0AD5D8" w14:textId="77777777" w:rsidR="00107429" w:rsidRPr="00F82E21" w:rsidRDefault="00107429" w:rsidP="00F06828">
      <w:pPr>
        <w:pStyle w:val="ListBullet"/>
        <w:numPr>
          <w:ilvl w:val="1"/>
          <w:numId w:val="86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Physical Security Team</w:t>
      </w:r>
    </w:p>
    <w:p w14:paraId="3DBA9F74" w14:textId="77777777" w:rsidR="00107429" w:rsidRPr="00F82E21" w:rsidRDefault="00107429" w:rsidP="00F06828">
      <w:pPr>
        <w:pStyle w:val="ListBullet"/>
        <w:numPr>
          <w:ilvl w:val="1"/>
          <w:numId w:val="86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Admin Team</w:t>
      </w:r>
    </w:p>
    <w:p w14:paraId="3B83F2C4" w14:textId="77777777" w:rsidR="00107429" w:rsidRPr="00F82E21" w:rsidRDefault="00107429" w:rsidP="00F06828">
      <w:pPr>
        <w:pStyle w:val="ListBullet"/>
        <w:numPr>
          <w:ilvl w:val="1"/>
          <w:numId w:val="86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Tech Team</w:t>
      </w:r>
    </w:p>
    <w:p w14:paraId="500529EF" w14:textId="44FEAF2B" w:rsidR="00107429" w:rsidRPr="00F82E21" w:rsidRDefault="00107429" w:rsidP="00F06828">
      <w:pPr>
        <w:pStyle w:val="ListBullet"/>
        <w:numPr>
          <w:ilvl w:val="0"/>
          <w:numId w:val="86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 xml:space="preserve">The email reiterates urgency </w:t>
      </w:r>
      <w:r w:rsidR="002A39C3" w:rsidRPr="00F82E21">
        <w:rPr>
          <w:rFonts w:ascii="Calibri" w:hAnsi="Calibri" w:cs="Calibri"/>
        </w:rPr>
        <w:t>of updating the asset clearance status</w:t>
      </w:r>
      <w:r w:rsidR="002A39C3" w:rsidRPr="00F82E21">
        <w:rPr>
          <w:rFonts w:ascii="Calibri" w:hAnsi="Calibri" w:cs="Calibri"/>
          <w:lang w:val="en-IN"/>
        </w:rPr>
        <w:t xml:space="preserve"> </w:t>
      </w:r>
      <w:r w:rsidR="00C72F22" w:rsidRPr="00F82E21">
        <w:rPr>
          <w:rFonts w:ascii="Calibri" w:hAnsi="Calibri" w:cs="Calibri"/>
          <w:lang w:val="en-IN"/>
        </w:rPr>
        <w:t xml:space="preserve">and </w:t>
      </w:r>
      <w:r w:rsidR="00C72F22" w:rsidRPr="00F82E21">
        <w:rPr>
          <w:rFonts w:ascii="Calibri" w:hAnsi="Calibri" w:cs="Calibri"/>
        </w:rPr>
        <w:t>it is sent only to departments that have not yet updated the status</w:t>
      </w:r>
      <w:r w:rsidR="002A2DA8" w:rsidRPr="00F82E21">
        <w:rPr>
          <w:rFonts w:ascii="Calibri" w:hAnsi="Calibri" w:cs="Calibri"/>
        </w:rPr>
        <w:t xml:space="preserve"> on system.</w:t>
      </w:r>
    </w:p>
    <w:p w14:paraId="564F9D92" w14:textId="77777777" w:rsidR="00107429" w:rsidRPr="00F82E21" w:rsidRDefault="00107429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Postconditions:</w:t>
      </w:r>
    </w:p>
    <w:p w14:paraId="475CCF6B" w14:textId="77777777" w:rsidR="00107429" w:rsidRPr="00F82E21" w:rsidRDefault="00107429" w:rsidP="00F06828">
      <w:pPr>
        <w:pStyle w:val="ListBullet"/>
        <w:numPr>
          <w:ilvl w:val="0"/>
          <w:numId w:val="87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Provides another opportunity to close clearances.</w:t>
      </w:r>
    </w:p>
    <w:p w14:paraId="4E8E0C7E" w14:textId="77777777" w:rsidR="00107429" w:rsidRPr="00F82E21" w:rsidRDefault="00107429" w:rsidP="00F06828">
      <w:pPr>
        <w:pStyle w:val="ListBullet"/>
        <w:numPr>
          <w:ilvl w:val="0"/>
          <w:numId w:val="87"/>
        </w:numPr>
        <w:spacing w:after="0" w:line="240" w:lineRule="auto"/>
        <w:rPr>
          <w:rFonts w:ascii="Calibri" w:hAnsi="Calibri" w:cs="Calibri"/>
          <w:lang w:val="en-IN"/>
        </w:rPr>
      </w:pPr>
      <w:r w:rsidRPr="00F82E21">
        <w:rPr>
          <w:rFonts w:ascii="Calibri" w:hAnsi="Calibri" w:cs="Calibri"/>
          <w:lang w:val="en-IN"/>
        </w:rPr>
        <w:t>Reduces backlogs for the F&amp;F team on LWD + 6.</w:t>
      </w:r>
    </w:p>
    <w:p w14:paraId="4C350C08" w14:textId="77777777" w:rsidR="00B007A4" w:rsidRPr="00F82E21" w:rsidRDefault="00B007A4" w:rsidP="00F06828">
      <w:pPr>
        <w:pStyle w:val="ListBullet"/>
        <w:numPr>
          <w:ilvl w:val="0"/>
          <w:numId w:val="0"/>
        </w:numPr>
        <w:spacing w:after="0" w:line="240" w:lineRule="auto"/>
        <w:ind w:left="360"/>
        <w:rPr>
          <w:rFonts w:ascii="Calibri" w:hAnsi="Calibri" w:cs="Calibri"/>
        </w:rPr>
      </w:pPr>
    </w:p>
    <w:p w14:paraId="6FC95723" w14:textId="6705000E" w:rsidR="002A69DD" w:rsidRPr="00F82E21" w:rsidRDefault="002A69DD" w:rsidP="00F06828">
      <w:pPr>
        <w:pStyle w:val="ListBullet"/>
        <w:numPr>
          <w:ilvl w:val="0"/>
          <w:numId w:val="0"/>
        </w:numPr>
        <w:spacing w:after="0" w:line="240" w:lineRule="auto"/>
        <w:rPr>
          <w:rFonts w:ascii="Calibri" w:hAnsi="Calibri" w:cs="Calibri"/>
          <w:b/>
          <w:bCs/>
          <w:lang w:val="en-IN"/>
        </w:rPr>
      </w:pPr>
      <w:r w:rsidRPr="00F82E21">
        <w:rPr>
          <w:rFonts w:ascii="Calibri" w:hAnsi="Calibri" w:cs="Calibri"/>
          <w:b/>
          <w:bCs/>
          <w:lang w:val="en-IN"/>
        </w:rPr>
        <w:t>Use Case ID: UC-</w:t>
      </w:r>
      <w:r w:rsidR="0092263A" w:rsidRPr="00F82E21">
        <w:rPr>
          <w:rFonts w:ascii="Calibri" w:hAnsi="Calibri" w:cs="Calibri"/>
          <w:b/>
          <w:bCs/>
          <w:lang w:val="en-IN"/>
        </w:rPr>
        <w:t>07</w:t>
      </w:r>
    </w:p>
    <w:p w14:paraId="3B8EF5DF" w14:textId="22F746FA" w:rsidR="00E832AF" w:rsidRPr="00F82E21" w:rsidRDefault="00E832AF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U</w:t>
      </w:r>
      <w:r w:rsidR="002A69DD" w:rsidRPr="00F82E21">
        <w:rPr>
          <w:rFonts w:ascii="Calibri" w:hAnsi="Calibri" w:cs="Calibri"/>
          <w:b/>
          <w:bCs/>
          <w:sz w:val="22"/>
          <w:szCs w:val="22"/>
        </w:rPr>
        <w:t>se Case Name:</w:t>
      </w:r>
      <w:r w:rsidRPr="00F82E21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82E21">
        <w:rPr>
          <w:rFonts w:ascii="Calibri" w:hAnsi="Calibri" w:cs="Calibri"/>
          <w:sz w:val="22"/>
          <w:szCs w:val="22"/>
        </w:rPr>
        <w:t>Trigger Asset Recovery Reminders and Escalation</w:t>
      </w:r>
    </w:p>
    <w:p w14:paraId="767B4938" w14:textId="77777777" w:rsidR="00E832AF" w:rsidRPr="00F82E21" w:rsidRDefault="00E832AF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</w:rPr>
      </w:pPr>
      <w:r w:rsidRPr="00F82E21">
        <w:rPr>
          <w:rFonts w:ascii="Calibri" w:hAnsi="Calibri" w:cs="Calibri"/>
          <w:b/>
          <w:bCs/>
        </w:rPr>
        <w:t>Actors</w:t>
      </w:r>
      <w:r w:rsidRPr="00F82E21">
        <w:rPr>
          <w:rFonts w:ascii="Calibri" w:hAnsi="Calibri" w:cs="Calibri"/>
        </w:rPr>
        <w:t>: System (BOT), Employee, IT, HR</w:t>
      </w:r>
    </w:p>
    <w:p w14:paraId="28F2C2C0" w14:textId="77777777" w:rsidR="002730CA" w:rsidRPr="00F82E21" w:rsidRDefault="002730CA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</w:rPr>
      </w:pPr>
      <w:r w:rsidRPr="00F82E21">
        <w:rPr>
          <w:rFonts w:ascii="Calibri" w:hAnsi="Calibri" w:cs="Calibri"/>
          <w:b/>
          <w:bCs/>
        </w:rPr>
        <w:t>Preconditions</w:t>
      </w:r>
      <w:r w:rsidRPr="00F82E21">
        <w:rPr>
          <w:rFonts w:ascii="Calibri" w:hAnsi="Calibri" w:cs="Calibri"/>
        </w:rPr>
        <w:t xml:space="preserve">: </w:t>
      </w:r>
    </w:p>
    <w:p w14:paraId="04261493" w14:textId="77777777" w:rsidR="002730CA" w:rsidRPr="00F82E21" w:rsidRDefault="002730CA" w:rsidP="00F06828">
      <w:pPr>
        <w:pStyle w:val="ListBullet"/>
        <w:numPr>
          <w:ilvl w:val="0"/>
          <w:numId w:val="121"/>
        </w:numPr>
        <w:spacing w:after="0" w:line="240" w:lineRule="auto"/>
        <w:rPr>
          <w:rFonts w:ascii="Calibri" w:hAnsi="Calibri" w:cs="Calibri"/>
        </w:rPr>
      </w:pPr>
      <w:r w:rsidRPr="00F82E21">
        <w:rPr>
          <w:rFonts w:ascii="Calibri" w:hAnsi="Calibri" w:cs="Calibri"/>
        </w:rPr>
        <w:t xml:space="preserve">Asset not recovered by LWD + 3 </w:t>
      </w:r>
    </w:p>
    <w:p w14:paraId="4BC39332" w14:textId="59F03BA6" w:rsidR="002730CA" w:rsidRPr="00F82E21" w:rsidRDefault="002730CA" w:rsidP="00F06828">
      <w:pPr>
        <w:pStyle w:val="ListBullet"/>
        <w:numPr>
          <w:ilvl w:val="0"/>
          <w:numId w:val="121"/>
        </w:numPr>
        <w:spacing w:after="0" w:line="240" w:lineRule="auto"/>
        <w:rPr>
          <w:rFonts w:ascii="Calibri" w:hAnsi="Calibri" w:cs="Calibri"/>
        </w:rPr>
      </w:pPr>
      <w:r w:rsidRPr="00F82E21">
        <w:rPr>
          <w:rFonts w:ascii="Calibri" w:hAnsi="Calibri" w:cs="Calibri"/>
        </w:rPr>
        <w:t>Employee personal email available</w:t>
      </w:r>
    </w:p>
    <w:p w14:paraId="101D1BC8" w14:textId="53A1ED56" w:rsidR="002730CA" w:rsidRPr="00F82E21" w:rsidRDefault="002730CA" w:rsidP="00F06828">
      <w:pPr>
        <w:pStyle w:val="ListBullet"/>
        <w:numPr>
          <w:ilvl w:val="0"/>
          <w:numId w:val="121"/>
        </w:numPr>
        <w:spacing w:after="0" w:line="240" w:lineRule="auto"/>
        <w:rPr>
          <w:rFonts w:ascii="Calibri" w:hAnsi="Calibri" w:cs="Calibri"/>
        </w:rPr>
      </w:pPr>
      <w:r w:rsidRPr="00F82E21">
        <w:rPr>
          <w:rFonts w:ascii="Calibri" w:hAnsi="Calibri" w:cs="Calibri"/>
        </w:rPr>
        <w:t>The system must be integrated with SF (SuccessFactors) to fetch asset recovery status.</w:t>
      </w:r>
    </w:p>
    <w:p w14:paraId="72B4E80B" w14:textId="24D236D6" w:rsidR="00E832AF" w:rsidRPr="00F82E21" w:rsidRDefault="00E832AF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</w:rPr>
      </w:pPr>
      <w:r w:rsidRPr="00F82E21">
        <w:rPr>
          <w:rFonts w:ascii="Calibri" w:hAnsi="Calibri" w:cs="Calibri"/>
          <w:b/>
          <w:bCs/>
        </w:rPr>
        <w:t>Description</w:t>
      </w:r>
      <w:r w:rsidRPr="00F82E21">
        <w:rPr>
          <w:rFonts w:ascii="Calibri" w:hAnsi="Calibri" w:cs="Calibri"/>
        </w:rPr>
        <w:t>: If the employee fails to return the assigned assets within LWD + 3 days, the system (BOT) must send 3 reminders to the employee’s personal email ID:</w:t>
      </w:r>
      <w:r w:rsidRPr="00F82E21">
        <w:rPr>
          <w:rFonts w:ascii="Calibri" w:hAnsi="Calibri" w:cs="Calibri"/>
        </w:rPr>
        <w:br/>
        <w:t>- Reminder 1: LWD + 7</w:t>
      </w:r>
      <w:r w:rsidRPr="00F82E21">
        <w:rPr>
          <w:rFonts w:ascii="Calibri" w:hAnsi="Calibri" w:cs="Calibri"/>
        </w:rPr>
        <w:br/>
        <w:t>- Reminder 2: LWD + 14</w:t>
      </w:r>
      <w:r w:rsidRPr="00F82E21">
        <w:rPr>
          <w:rFonts w:ascii="Calibri" w:hAnsi="Calibri" w:cs="Calibri"/>
        </w:rPr>
        <w:br/>
        <w:t>- Reminder 3: LWD + 21</w:t>
      </w:r>
      <w:r w:rsidRPr="00F82E21">
        <w:rPr>
          <w:rFonts w:ascii="Calibri" w:hAnsi="Calibri" w:cs="Calibri"/>
        </w:rPr>
        <w:br/>
      </w:r>
      <w:r w:rsidRPr="00F82E21">
        <w:rPr>
          <w:rFonts w:ascii="Calibri" w:hAnsi="Calibri" w:cs="Calibri"/>
        </w:rPr>
        <w:br/>
      </w:r>
      <w:r w:rsidRPr="00F82E21">
        <w:rPr>
          <w:rFonts w:ascii="Calibri" w:hAnsi="Calibri" w:cs="Calibri"/>
        </w:rPr>
        <w:lastRenderedPageBreak/>
        <w:t>At each stage, IT team can update asset recovery status. If asset status is 'Re</w:t>
      </w:r>
      <w:r w:rsidR="008A3FB4" w:rsidRPr="00F82E21">
        <w:rPr>
          <w:rFonts w:ascii="Calibri" w:hAnsi="Calibri" w:cs="Calibri"/>
        </w:rPr>
        <w:t>covered</w:t>
      </w:r>
      <w:r w:rsidRPr="00F82E21">
        <w:rPr>
          <w:rFonts w:ascii="Calibri" w:hAnsi="Calibri" w:cs="Calibri"/>
        </w:rPr>
        <w:t>', the system stops reminders. If not returned after the 3rd reminder, the system prepares for legal escalation.</w:t>
      </w:r>
    </w:p>
    <w:p w14:paraId="4EBC844A" w14:textId="77777777" w:rsidR="002A69DD" w:rsidRPr="00F82E21" w:rsidRDefault="00E832AF" w:rsidP="00F06828">
      <w:pPr>
        <w:pStyle w:val="ListBullet"/>
        <w:numPr>
          <w:ilvl w:val="0"/>
          <w:numId w:val="0"/>
        </w:numPr>
        <w:spacing w:after="0" w:line="240" w:lineRule="auto"/>
        <w:ind w:left="360" w:hanging="360"/>
        <w:rPr>
          <w:rFonts w:ascii="Calibri" w:hAnsi="Calibri" w:cs="Calibri"/>
        </w:rPr>
      </w:pPr>
      <w:r w:rsidRPr="00F82E21">
        <w:rPr>
          <w:rFonts w:ascii="Calibri" w:hAnsi="Calibri" w:cs="Calibri"/>
          <w:b/>
          <w:bCs/>
        </w:rPr>
        <w:t>Postconditions</w:t>
      </w:r>
      <w:r w:rsidRPr="00F82E21">
        <w:rPr>
          <w:rFonts w:ascii="Calibri" w:hAnsi="Calibri" w:cs="Calibri"/>
        </w:rPr>
        <w:t xml:space="preserve">: </w:t>
      </w:r>
    </w:p>
    <w:p w14:paraId="050E8338" w14:textId="7DAC535B" w:rsidR="002A69DD" w:rsidRPr="00F82E21" w:rsidRDefault="002A69DD" w:rsidP="00F06828">
      <w:pPr>
        <w:pStyle w:val="ListBullet"/>
        <w:numPr>
          <w:ilvl w:val="0"/>
          <w:numId w:val="122"/>
        </w:numPr>
        <w:spacing w:after="0" w:line="240" w:lineRule="auto"/>
        <w:rPr>
          <w:rFonts w:ascii="Calibri" w:hAnsi="Calibri" w:cs="Calibri"/>
        </w:rPr>
      </w:pPr>
      <w:r w:rsidRPr="00F82E21">
        <w:rPr>
          <w:rFonts w:ascii="Calibri" w:hAnsi="Calibri" w:cs="Calibri"/>
        </w:rPr>
        <w:t>Employees receive</w:t>
      </w:r>
      <w:r w:rsidR="00E832AF" w:rsidRPr="00F82E21">
        <w:rPr>
          <w:rFonts w:ascii="Calibri" w:hAnsi="Calibri" w:cs="Calibri"/>
        </w:rPr>
        <w:t xml:space="preserve"> structured warnings </w:t>
      </w:r>
    </w:p>
    <w:p w14:paraId="2A7A3BAC" w14:textId="74325023" w:rsidR="0092263A" w:rsidRPr="00F82E21" w:rsidRDefault="00E832AF" w:rsidP="00F06828">
      <w:pPr>
        <w:pStyle w:val="ListBullet"/>
        <w:numPr>
          <w:ilvl w:val="0"/>
          <w:numId w:val="122"/>
        </w:numPr>
        <w:spacing w:after="0" w:line="240" w:lineRule="auto"/>
        <w:rPr>
          <w:rStyle w:val="Strong"/>
          <w:rFonts w:ascii="Calibri" w:hAnsi="Calibri" w:cs="Calibri"/>
          <w:b w:val="0"/>
          <w:bCs w:val="0"/>
        </w:rPr>
      </w:pPr>
      <w:r w:rsidRPr="00F82E21">
        <w:rPr>
          <w:rFonts w:ascii="Calibri" w:hAnsi="Calibri" w:cs="Calibri"/>
        </w:rPr>
        <w:t>System either confirms recovery or flags for legal action</w:t>
      </w:r>
    </w:p>
    <w:p w14:paraId="5BADCD8E" w14:textId="77777777" w:rsidR="00FA760B" w:rsidRPr="00F82E21" w:rsidRDefault="00FA760B" w:rsidP="00F06828">
      <w:pPr>
        <w:spacing w:after="0" w:line="240" w:lineRule="auto"/>
        <w:rPr>
          <w:rStyle w:val="Strong"/>
          <w:rFonts w:ascii="Calibri" w:hAnsi="Calibri" w:cs="Calibri"/>
        </w:rPr>
      </w:pPr>
    </w:p>
    <w:p w14:paraId="43303D99" w14:textId="565A2798" w:rsidR="00FA760B" w:rsidRPr="00F82E21" w:rsidRDefault="00FA760B" w:rsidP="00F06828">
      <w:pPr>
        <w:spacing w:after="0" w:line="240" w:lineRule="auto"/>
        <w:rPr>
          <w:rFonts w:ascii="Calibri" w:hAnsi="Calibri" w:cs="Calibri"/>
        </w:rPr>
      </w:pPr>
      <w:r w:rsidRPr="00F82E21">
        <w:rPr>
          <w:rStyle w:val="Strong"/>
          <w:rFonts w:ascii="Calibri" w:hAnsi="Calibri" w:cs="Calibri"/>
        </w:rPr>
        <w:t>Use Case ID: UC-08</w:t>
      </w:r>
    </w:p>
    <w:p w14:paraId="2CB7E7CE" w14:textId="77777777" w:rsidR="00FA760B" w:rsidRPr="00F82E21" w:rsidRDefault="00FA760B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Style w:val="Strong"/>
          <w:rFonts w:ascii="Calibri" w:hAnsi="Calibri" w:cs="Calibri"/>
          <w:sz w:val="22"/>
          <w:szCs w:val="22"/>
        </w:rPr>
        <w:t>Use Case Name:</w:t>
      </w:r>
      <w:r w:rsidRPr="00F82E21">
        <w:rPr>
          <w:rFonts w:ascii="Calibri" w:hAnsi="Calibri" w:cs="Calibri"/>
          <w:sz w:val="22"/>
          <w:szCs w:val="22"/>
        </w:rPr>
        <w:t xml:space="preserve"> Consolidate F&amp;F Inputs</w:t>
      </w:r>
    </w:p>
    <w:p w14:paraId="26449FC8" w14:textId="77777777" w:rsidR="00FA760B" w:rsidRPr="00F82E21" w:rsidRDefault="00FA760B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Style w:val="Strong"/>
          <w:rFonts w:ascii="Calibri" w:hAnsi="Calibri" w:cs="Calibri"/>
          <w:sz w:val="22"/>
          <w:szCs w:val="22"/>
        </w:rPr>
        <w:t>Actor(s):</w:t>
      </w:r>
      <w:r w:rsidRPr="00F82E21">
        <w:rPr>
          <w:rFonts w:ascii="Calibri" w:hAnsi="Calibri" w:cs="Calibri"/>
          <w:sz w:val="22"/>
          <w:szCs w:val="22"/>
        </w:rPr>
        <w:t xml:space="preserve"> F&amp;F Team, System</w:t>
      </w:r>
    </w:p>
    <w:p w14:paraId="31B27C3F" w14:textId="77777777" w:rsidR="00FA760B" w:rsidRPr="00F82E21" w:rsidRDefault="00FA760B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Style w:val="Strong"/>
          <w:rFonts w:ascii="Calibri" w:hAnsi="Calibri" w:cs="Calibri"/>
          <w:sz w:val="22"/>
          <w:szCs w:val="22"/>
        </w:rPr>
        <w:t>Preconditions:</w:t>
      </w:r>
      <w:r w:rsidRPr="00F82E21">
        <w:rPr>
          <w:rFonts w:ascii="Calibri" w:hAnsi="Calibri" w:cs="Calibri"/>
          <w:sz w:val="22"/>
          <w:szCs w:val="22"/>
        </w:rPr>
        <w:br/>
        <w:t>• Employee’s Last Working Day (LWD) is recorded and completed.</w:t>
      </w:r>
      <w:r w:rsidRPr="00F82E21">
        <w:rPr>
          <w:rFonts w:ascii="Calibri" w:hAnsi="Calibri" w:cs="Calibri"/>
          <w:sz w:val="22"/>
          <w:szCs w:val="22"/>
        </w:rPr>
        <w:br/>
        <w:t>• Current date is LWD + 6 days.</w:t>
      </w:r>
      <w:r w:rsidRPr="00F82E21">
        <w:rPr>
          <w:rFonts w:ascii="Calibri" w:hAnsi="Calibri" w:cs="Calibri"/>
          <w:sz w:val="22"/>
          <w:szCs w:val="22"/>
        </w:rPr>
        <w:br/>
        <w:t>• Asset submission deadline (LWD + 3) has already passed.</w:t>
      </w:r>
      <w:r w:rsidRPr="00F82E21">
        <w:rPr>
          <w:rFonts w:ascii="Calibri" w:hAnsi="Calibri" w:cs="Calibri"/>
          <w:sz w:val="22"/>
          <w:szCs w:val="22"/>
        </w:rPr>
        <w:br/>
        <w:t>• Relevant departments (HR, Operations, Supervisors) have uploaded necessary data on the system.</w:t>
      </w:r>
      <w:r w:rsidRPr="00F82E21">
        <w:rPr>
          <w:rFonts w:ascii="Calibri" w:hAnsi="Calibri" w:cs="Calibri"/>
          <w:sz w:val="22"/>
          <w:szCs w:val="22"/>
        </w:rPr>
        <w:br/>
        <w:t>• System is integrated with SF (SuccessFactors).</w:t>
      </w:r>
    </w:p>
    <w:p w14:paraId="27554665" w14:textId="77777777" w:rsidR="00FA760B" w:rsidRPr="00F82E21" w:rsidRDefault="00FA760B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Style w:val="Strong"/>
          <w:rFonts w:ascii="Calibri" w:hAnsi="Calibri" w:cs="Calibri"/>
          <w:sz w:val="22"/>
          <w:szCs w:val="22"/>
        </w:rPr>
        <w:t>Description (Steps):</w:t>
      </w:r>
    </w:p>
    <w:p w14:paraId="0D7A4B70" w14:textId="77777777" w:rsidR="00FA760B" w:rsidRPr="00F82E21" w:rsidRDefault="00FA760B" w:rsidP="00F06828">
      <w:pPr>
        <w:pStyle w:val="NormalWeb"/>
        <w:numPr>
          <w:ilvl w:val="0"/>
          <w:numId w:val="17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On LWD + 6, the system starts preparing the F&amp;F input automatically.</w:t>
      </w:r>
    </w:p>
    <w:p w14:paraId="27ACCAC0" w14:textId="77777777" w:rsidR="00FA760B" w:rsidRPr="00F82E21" w:rsidRDefault="00FA760B" w:rsidP="00F06828">
      <w:pPr>
        <w:pStyle w:val="NormalWeb"/>
        <w:numPr>
          <w:ilvl w:val="0"/>
          <w:numId w:val="17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system gathers data uploaded by different departments:</w:t>
      </w:r>
    </w:p>
    <w:p w14:paraId="2AEAF108" w14:textId="7878415A" w:rsidR="00FA760B" w:rsidRPr="00F82E21" w:rsidRDefault="00FA760B" w:rsidP="00F06828">
      <w:pPr>
        <w:pStyle w:val="NormalWeb"/>
        <w:numPr>
          <w:ilvl w:val="1"/>
          <w:numId w:val="17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HR team uploads: Leave encashment days and balance, travel allowance (if any), salary payable</w:t>
      </w:r>
    </w:p>
    <w:p w14:paraId="122D8C1D" w14:textId="77777777" w:rsidR="00FA760B" w:rsidRPr="00F82E21" w:rsidRDefault="00FA760B" w:rsidP="00F06828">
      <w:pPr>
        <w:pStyle w:val="NormalWeb"/>
        <w:numPr>
          <w:ilvl w:val="1"/>
          <w:numId w:val="17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Supervisors upload: Attendance regularization and overtime details</w:t>
      </w:r>
    </w:p>
    <w:p w14:paraId="7864DD98" w14:textId="77777777" w:rsidR="00FA760B" w:rsidRPr="00F82E21" w:rsidRDefault="00FA760B" w:rsidP="00F06828">
      <w:pPr>
        <w:pStyle w:val="NormalWeb"/>
        <w:numPr>
          <w:ilvl w:val="0"/>
          <w:numId w:val="17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system collects and combines all this data into one input sheet.</w:t>
      </w:r>
    </w:p>
    <w:p w14:paraId="5095FEBD" w14:textId="77777777" w:rsidR="00FA760B" w:rsidRPr="00F82E21" w:rsidRDefault="00FA760B" w:rsidP="00F06828">
      <w:pPr>
        <w:pStyle w:val="NormalWeb"/>
        <w:numPr>
          <w:ilvl w:val="0"/>
          <w:numId w:val="17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This consolidated input file is saved in the system for the F&amp;F team to review in the next step.</w:t>
      </w:r>
    </w:p>
    <w:p w14:paraId="255A6F81" w14:textId="77777777" w:rsidR="00FA760B" w:rsidRPr="00F82E21" w:rsidRDefault="00FA760B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Style w:val="Strong"/>
          <w:rFonts w:ascii="Calibri" w:hAnsi="Calibri" w:cs="Calibri"/>
          <w:sz w:val="22"/>
          <w:szCs w:val="22"/>
        </w:rPr>
        <w:t>Postconditions:</w:t>
      </w:r>
      <w:r w:rsidRPr="00F82E21">
        <w:rPr>
          <w:rFonts w:ascii="Calibri" w:hAnsi="Calibri" w:cs="Calibri"/>
          <w:sz w:val="22"/>
          <w:szCs w:val="22"/>
        </w:rPr>
        <w:br/>
        <w:t>• The system generates a complete F&amp;F input file using the uploaded data.</w:t>
      </w:r>
      <w:r w:rsidRPr="00F82E21">
        <w:rPr>
          <w:rFonts w:ascii="Calibri" w:hAnsi="Calibri" w:cs="Calibri"/>
          <w:sz w:val="22"/>
          <w:szCs w:val="22"/>
        </w:rPr>
        <w:br/>
        <w:t>• The file is ready for validation by the F&amp;F team in the next use case.</w:t>
      </w:r>
    </w:p>
    <w:p w14:paraId="6725658F" w14:textId="77777777" w:rsidR="00F06828" w:rsidRPr="00F82E21" w:rsidRDefault="00F06828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21FACD5A" w14:textId="77777777" w:rsidR="00F06828" w:rsidRPr="00F82E21" w:rsidRDefault="00F06828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677F8F97" w14:textId="48BD51E0" w:rsidR="00C96A0D" w:rsidRPr="00F82E21" w:rsidRDefault="00C96A0D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Use Case ID: UC-0</w:t>
      </w:r>
      <w:r w:rsidR="00FA760B" w:rsidRPr="00F82E21">
        <w:rPr>
          <w:rFonts w:ascii="Calibri" w:hAnsi="Calibri" w:cs="Calibri"/>
          <w:b/>
          <w:bCs/>
          <w:sz w:val="22"/>
          <w:szCs w:val="22"/>
        </w:rPr>
        <w:t>9</w:t>
      </w:r>
    </w:p>
    <w:p w14:paraId="23B4762A" w14:textId="77777777" w:rsidR="00C96A0D" w:rsidRPr="00F82E21" w:rsidRDefault="00C96A0D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Use Case Name:</w:t>
      </w:r>
      <w:r w:rsidRPr="00F82E21">
        <w:rPr>
          <w:rFonts w:ascii="Calibri" w:hAnsi="Calibri" w:cs="Calibri"/>
          <w:sz w:val="22"/>
          <w:szCs w:val="22"/>
        </w:rPr>
        <w:t xml:space="preserve"> Review and Approve F&amp;F Input File Before Sending to Vendor</w:t>
      </w:r>
    </w:p>
    <w:p w14:paraId="5D25E8B8" w14:textId="77777777" w:rsidR="00C96A0D" w:rsidRPr="00F82E21" w:rsidRDefault="00C96A0D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Actor(s):</w:t>
      </w:r>
      <w:r w:rsidRPr="00F82E21">
        <w:rPr>
          <w:rFonts w:ascii="Calibri" w:hAnsi="Calibri" w:cs="Calibri"/>
          <w:sz w:val="22"/>
          <w:szCs w:val="22"/>
        </w:rPr>
        <w:t xml:space="preserve"> System, F&amp;F Team</w:t>
      </w:r>
    </w:p>
    <w:p w14:paraId="02DAE13B" w14:textId="21FF4DFB" w:rsidR="00CD153F" w:rsidRPr="00F82E21" w:rsidRDefault="00C96A0D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Preconditions:</w:t>
      </w:r>
    </w:p>
    <w:p w14:paraId="34CBD6FE" w14:textId="77777777" w:rsidR="00C96A0D" w:rsidRPr="00F82E21" w:rsidRDefault="00C96A0D" w:rsidP="00F06828">
      <w:pPr>
        <w:pStyle w:val="NormalWeb"/>
        <w:numPr>
          <w:ilvl w:val="0"/>
          <w:numId w:val="13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system has prepared the F&amp;F input file based on collected data.</w:t>
      </w:r>
    </w:p>
    <w:p w14:paraId="17799FF7" w14:textId="343666C7" w:rsidR="00CD153F" w:rsidRPr="00F82E21" w:rsidRDefault="00CD153F" w:rsidP="00F06828">
      <w:pPr>
        <w:pStyle w:val="NormalWeb"/>
        <w:numPr>
          <w:ilvl w:val="0"/>
          <w:numId w:val="13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 xml:space="preserve">Current date is </w:t>
      </w:r>
      <w:r w:rsidR="005014F9" w:rsidRPr="00F82E21">
        <w:rPr>
          <w:rFonts w:ascii="Calibri" w:hAnsi="Calibri" w:cs="Calibri"/>
          <w:sz w:val="22"/>
          <w:szCs w:val="22"/>
        </w:rPr>
        <w:t>after</w:t>
      </w:r>
      <w:r w:rsidRPr="00F82E21">
        <w:rPr>
          <w:rFonts w:ascii="Calibri" w:hAnsi="Calibri" w:cs="Calibri"/>
          <w:sz w:val="22"/>
          <w:szCs w:val="22"/>
        </w:rPr>
        <w:t xml:space="preserve"> LWD + 6 days.</w:t>
      </w:r>
    </w:p>
    <w:p w14:paraId="0B038BB8" w14:textId="77777777" w:rsidR="00C96A0D" w:rsidRPr="00F82E21" w:rsidRDefault="00C96A0D" w:rsidP="00F06828">
      <w:pPr>
        <w:pStyle w:val="NormalWeb"/>
        <w:numPr>
          <w:ilvl w:val="0"/>
          <w:numId w:val="13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All necessary financial and clearance inputs have been updated in the system.</w:t>
      </w:r>
    </w:p>
    <w:p w14:paraId="2F95AF76" w14:textId="4F16A6C7" w:rsidR="00536A0C" w:rsidRPr="00F82E21" w:rsidRDefault="00536A0C" w:rsidP="00F06828">
      <w:pPr>
        <w:pStyle w:val="NormalWeb"/>
        <w:numPr>
          <w:ilvl w:val="0"/>
          <w:numId w:val="13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  <w:lang w:val="en-US"/>
        </w:rPr>
        <w:t>The F&amp;F team’s email ID is available in the system to send the notification</w:t>
      </w:r>
    </w:p>
    <w:p w14:paraId="2213C339" w14:textId="77777777" w:rsidR="00C96A0D" w:rsidRPr="00F82E21" w:rsidRDefault="00C96A0D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Description (Steps):</w:t>
      </w:r>
    </w:p>
    <w:p w14:paraId="349C5AF4" w14:textId="6D5A0B3E" w:rsidR="005014F9" w:rsidRPr="00F82E21" w:rsidRDefault="005014F9" w:rsidP="00F06828">
      <w:pPr>
        <w:pStyle w:val="NormalWeb"/>
        <w:numPr>
          <w:ilvl w:val="0"/>
          <w:numId w:val="13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  <w:lang w:val="en-US"/>
        </w:rPr>
        <w:t>As soon as the system completes the input preparation, it sends a notification to the F&amp;F team to review and validate the prepared input file.</w:t>
      </w:r>
    </w:p>
    <w:p w14:paraId="72826F51" w14:textId="784CC7DD" w:rsidR="00C96A0D" w:rsidRPr="00F82E21" w:rsidRDefault="00C96A0D" w:rsidP="00F06828">
      <w:pPr>
        <w:pStyle w:val="NormalWeb"/>
        <w:numPr>
          <w:ilvl w:val="0"/>
          <w:numId w:val="13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F&amp;F team opens the system and reviews the auto-generated input file.</w:t>
      </w:r>
    </w:p>
    <w:p w14:paraId="10F5609A" w14:textId="77777777" w:rsidR="00C96A0D" w:rsidRPr="00F82E21" w:rsidRDefault="00C96A0D" w:rsidP="00F06828">
      <w:pPr>
        <w:pStyle w:val="NormalWeb"/>
        <w:numPr>
          <w:ilvl w:val="0"/>
          <w:numId w:val="13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If any information appears incorrect or incomplete, the F&amp;F team makes manual corrections in the file.</w:t>
      </w:r>
    </w:p>
    <w:p w14:paraId="3087B642" w14:textId="77777777" w:rsidR="00C96A0D" w:rsidRPr="00F82E21" w:rsidRDefault="00C96A0D" w:rsidP="00F06828">
      <w:pPr>
        <w:pStyle w:val="NormalWeb"/>
        <w:numPr>
          <w:ilvl w:val="0"/>
          <w:numId w:val="13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Once satisfied, the F&amp;F team marks the file as “Approved for Vendor” in the system.</w:t>
      </w:r>
    </w:p>
    <w:p w14:paraId="6167D24C" w14:textId="1D59B04F" w:rsidR="00C96A0D" w:rsidRPr="00F82E21" w:rsidRDefault="00C96A0D" w:rsidP="00F06828">
      <w:pPr>
        <w:pStyle w:val="NormalWeb"/>
        <w:numPr>
          <w:ilvl w:val="0"/>
          <w:numId w:val="13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system then enables the file to be sent to the vendor.</w:t>
      </w:r>
    </w:p>
    <w:p w14:paraId="66FBA305" w14:textId="77777777" w:rsidR="00C96A0D" w:rsidRPr="00F82E21" w:rsidRDefault="00C96A0D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lastRenderedPageBreak/>
        <w:t>Postconditions:</w:t>
      </w:r>
    </w:p>
    <w:p w14:paraId="5EA9E8DB" w14:textId="77777777" w:rsidR="00C96A0D" w:rsidRPr="00F82E21" w:rsidRDefault="00C96A0D" w:rsidP="00F06828">
      <w:pPr>
        <w:pStyle w:val="NormalWeb"/>
        <w:numPr>
          <w:ilvl w:val="0"/>
          <w:numId w:val="13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F&amp;F input file is reviewed, validated, and marked as approved by the F&amp;F team.</w:t>
      </w:r>
    </w:p>
    <w:p w14:paraId="375704EF" w14:textId="77777777" w:rsidR="00C96A0D" w:rsidRPr="00F82E21" w:rsidRDefault="00C96A0D" w:rsidP="00F06828">
      <w:pPr>
        <w:pStyle w:val="NormalWeb"/>
        <w:numPr>
          <w:ilvl w:val="0"/>
          <w:numId w:val="13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file is now ready to be shared with the payroll vendor.</w:t>
      </w:r>
    </w:p>
    <w:p w14:paraId="241989EE" w14:textId="77777777" w:rsidR="00C96A0D" w:rsidRPr="00F82E21" w:rsidRDefault="00C96A0D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5C3FCAA" w14:textId="1AB4AF06" w:rsidR="00FC17DE" w:rsidRPr="00F82E21" w:rsidRDefault="00FC17DE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Use Case ID: UC-</w:t>
      </w:r>
      <w:r w:rsidR="00CD153F" w:rsidRPr="00F82E21">
        <w:rPr>
          <w:rFonts w:ascii="Calibri" w:hAnsi="Calibri" w:cs="Calibri"/>
          <w:b/>
          <w:bCs/>
          <w:sz w:val="22"/>
          <w:szCs w:val="22"/>
        </w:rPr>
        <w:t>10</w:t>
      </w:r>
      <w:r w:rsidRPr="00F82E21">
        <w:rPr>
          <w:rFonts w:ascii="Calibri" w:hAnsi="Calibri" w:cs="Calibri"/>
          <w:b/>
          <w:bCs/>
          <w:sz w:val="22"/>
          <w:szCs w:val="22"/>
        </w:rPr>
        <w:br/>
        <w:t>Use Case Name: Process F&amp;F Inputs with Payroll Vendor</w:t>
      </w:r>
      <w:r w:rsidRPr="00F82E21">
        <w:rPr>
          <w:rFonts w:ascii="Calibri" w:hAnsi="Calibri" w:cs="Calibri"/>
          <w:sz w:val="22"/>
          <w:szCs w:val="22"/>
        </w:rPr>
        <w:br/>
      </w:r>
      <w:r w:rsidRPr="00F82E21">
        <w:rPr>
          <w:rFonts w:ascii="Calibri" w:hAnsi="Calibri" w:cs="Calibri"/>
          <w:b/>
          <w:bCs/>
          <w:sz w:val="22"/>
          <w:szCs w:val="22"/>
        </w:rPr>
        <w:t>Actor(s):</w:t>
      </w:r>
      <w:r w:rsidRPr="00F82E21">
        <w:rPr>
          <w:rFonts w:ascii="Calibri" w:hAnsi="Calibri" w:cs="Calibri"/>
          <w:sz w:val="22"/>
          <w:szCs w:val="22"/>
        </w:rPr>
        <w:t xml:space="preserve"> F&amp;F Team, Payroll Vendor System</w:t>
      </w:r>
      <w:r w:rsidRPr="00F82E21">
        <w:rPr>
          <w:rFonts w:ascii="Calibri" w:hAnsi="Calibri" w:cs="Calibri"/>
          <w:sz w:val="22"/>
          <w:szCs w:val="22"/>
        </w:rPr>
        <w:br/>
      </w:r>
      <w:r w:rsidRPr="00F82E21">
        <w:rPr>
          <w:rFonts w:ascii="Calibri" w:hAnsi="Calibri" w:cs="Calibri"/>
          <w:b/>
          <w:bCs/>
          <w:sz w:val="22"/>
          <w:szCs w:val="22"/>
        </w:rPr>
        <w:t>Preconditions:</w:t>
      </w:r>
    </w:p>
    <w:p w14:paraId="5AC0FACB" w14:textId="77777777" w:rsidR="00FC17DE" w:rsidRPr="00F82E21" w:rsidRDefault="00FC17DE" w:rsidP="00F06828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LWD + 12 has been reached.</w:t>
      </w:r>
    </w:p>
    <w:p w14:paraId="3862334F" w14:textId="48389411" w:rsidR="00FC17DE" w:rsidRPr="00F82E21" w:rsidRDefault="00F51475" w:rsidP="00F06828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Validated</w:t>
      </w:r>
      <w:r w:rsidR="00FC17DE" w:rsidRPr="00F82E21">
        <w:rPr>
          <w:rFonts w:ascii="Calibri" w:hAnsi="Calibri" w:cs="Calibri"/>
          <w:sz w:val="22"/>
          <w:szCs w:val="22"/>
        </w:rPr>
        <w:t xml:space="preserve"> F&amp;F input file has been created and verified by the F&amp;F team.</w:t>
      </w:r>
    </w:p>
    <w:p w14:paraId="2A573751" w14:textId="77777777" w:rsidR="00FC17DE" w:rsidRPr="00F82E21" w:rsidRDefault="00FC17DE" w:rsidP="00F06828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F82E21">
        <w:rPr>
          <w:rFonts w:ascii="Calibri" w:hAnsi="Calibri" w:cs="Calibri"/>
          <w:sz w:val="22"/>
          <w:szCs w:val="22"/>
        </w:rPr>
        <w:t>Vendor</w:t>
      </w:r>
      <w:proofErr w:type="gramEnd"/>
      <w:r w:rsidRPr="00F82E21">
        <w:rPr>
          <w:rFonts w:ascii="Calibri" w:hAnsi="Calibri" w:cs="Calibri"/>
          <w:sz w:val="22"/>
          <w:szCs w:val="22"/>
        </w:rPr>
        <w:t xml:space="preserve"> contact and secure file-sharing method are available and active.</w:t>
      </w:r>
    </w:p>
    <w:p w14:paraId="6EF1DB31" w14:textId="77777777" w:rsidR="00FC17DE" w:rsidRPr="00F82E21" w:rsidRDefault="00FC17DE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Description (Steps):</w:t>
      </w:r>
    </w:p>
    <w:p w14:paraId="4F72CC8E" w14:textId="65CE748C" w:rsidR="00FC17DE" w:rsidRPr="00F82E21" w:rsidRDefault="00FC17DE" w:rsidP="00F06828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 xml:space="preserve">On LWD + 12, the </w:t>
      </w:r>
      <w:r w:rsidR="00F51475" w:rsidRPr="00F82E21">
        <w:rPr>
          <w:rFonts w:ascii="Calibri" w:hAnsi="Calibri" w:cs="Calibri"/>
          <w:sz w:val="22"/>
          <w:szCs w:val="22"/>
        </w:rPr>
        <w:t>system</w:t>
      </w:r>
      <w:r w:rsidRPr="00F82E21">
        <w:rPr>
          <w:rFonts w:ascii="Calibri" w:hAnsi="Calibri" w:cs="Calibri"/>
          <w:sz w:val="22"/>
          <w:szCs w:val="22"/>
        </w:rPr>
        <w:t xml:space="preserve"> shares the final verified input file with the payroll vendor.</w:t>
      </w:r>
    </w:p>
    <w:p w14:paraId="021E30D7" w14:textId="77777777" w:rsidR="00FC17DE" w:rsidRPr="00F82E21" w:rsidRDefault="00FC17DE" w:rsidP="00F06828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input file includes details like:</w:t>
      </w:r>
    </w:p>
    <w:p w14:paraId="5B4465FF" w14:textId="77777777" w:rsidR="00FC17DE" w:rsidRPr="00F82E21" w:rsidRDefault="00FC17DE" w:rsidP="00F06828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Salary payable</w:t>
      </w:r>
    </w:p>
    <w:p w14:paraId="6A09C2D3" w14:textId="77777777" w:rsidR="00FC17DE" w:rsidRPr="00F82E21" w:rsidRDefault="00FC17DE" w:rsidP="00F06828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Leave encashment days and balances</w:t>
      </w:r>
    </w:p>
    <w:p w14:paraId="13840BAC" w14:textId="77777777" w:rsidR="00FC17DE" w:rsidRPr="00F82E21" w:rsidRDefault="00FC17DE" w:rsidP="00F06828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Overtime (if any)</w:t>
      </w:r>
    </w:p>
    <w:p w14:paraId="4BC071FE" w14:textId="77777777" w:rsidR="00FC17DE" w:rsidRPr="00F82E21" w:rsidRDefault="00FC17DE" w:rsidP="00F06828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Applicable bonuses or incentives</w:t>
      </w:r>
    </w:p>
    <w:p w14:paraId="30E1F311" w14:textId="77777777" w:rsidR="00FC17DE" w:rsidRPr="00F82E21" w:rsidRDefault="00FC17DE" w:rsidP="00F06828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payroll vendor system receives the file and starts processing it.</w:t>
      </w:r>
    </w:p>
    <w:p w14:paraId="6736AC30" w14:textId="77777777" w:rsidR="00FC17DE" w:rsidRPr="00F82E21" w:rsidRDefault="00FC17DE" w:rsidP="00F06828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For each record (employee), the vendor calculates the final payable amounts for each input component. Example:</w:t>
      </w:r>
    </w:p>
    <w:p w14:paraId="3778A58C" w14:textId="25F92A2D" w:rsidR="00FC17DE" w:rsidRPr="00F82E21" w:rsidRDefault="00FC17DE" w:rsidP="00F06828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Salary</w:t>
      </w:r>
    </w:p>
    <w:p w14:paraId="2A73CC38" w14:textId="737510DB" w:rsidR="00FC17DE" w:rsidRPr="00F82E21" w:rsidRDefault="00FC17DE" w:rsidP="00F06828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Leave encashment</w:t>
      </w:r>
    </w:p>
    <w:p w14:paraId="376E4A73" w14:textId="4E723896" w:rsidR="00FC17DE" w:rsidRPr="00F82E21" w:rsidRDefault="00FC17DE" w:rsidP="00F06828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Overtime</w:t>
      </w:r>
    </w:p>
    <w:p w14:paraId="1D2AE9E8" w14:textId="182AFA32" w:rsidR="00FC17DE" w:rsidRPr="00F82E21" w:rsidRDefault="00FC17DE" w:rsidP="00F06828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Bonus/Incentive</w:t>
      </w:r>
    </w:p>
    <w:p w14:paraId="125C31BD" w14:textId="77777777" w:rsidR="00FC17DE" w:rsidRPr="00F82E21" w:rsidRDefault="00FC17DE" w:rsidP="00F06828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payroll vendor compiles all these calculated values into an output file/report.</w:t>
      </w:r>
    </w:p>
    <w:p w14:paraId="75ECEBEF" w14:textId="545C206C" w:rsidR="00FC17DE" w:rsidRPr="00F82E21" w:rsidRDefault="00FC17DE" w:rsidP="00F06828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 xml:space="preserve">The output file includes employee-wise breakup along with the final total payable </w:t>
      </w:r>
      <w:r w:rsidR="00F51475" w:rsidRPr="00F82E21">
        <w:rPr>
          <w:rFonts w:ascii="Calibri" w:hAnsi="Calibri" w:cs="Calibri"/>
          <w:sz w:val="22"/>
          <w:szCs w:val="22"/>
        </w:rPr>
        <w:t>salary</w:t>
      </w:r>
      <w:r w:rsidRPr="00F82E21">
        <w:rPr>
          <w:rFonts w:ascii="Calibri" w:hAnsi="Calibri" w:cs="Calibri"/>
          <w:sz w:val="22"/>
          <w:szCs w:val="22"/>
        </w:rPr>
        <w:t>.</w:t>
      </w:r>
    </w:p>
    <w:p w14:paraId="1D242C95" w14:textId="40AFEAA4" w:rsidR="00FC17DE" w:rsidRPr="00F82E21" w:rsidRDefault="00FC17DE" w:rsidP="00F06828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 xml:space="preserve">The vendor prepares the final file and makes it ready to be </w:t>
      </w:r>
      <w:r w:rsidR="00F51475" w:rsidRPr="00F82E21">
        <w:rPr>
          <w:rFonts w:ascii="Calibri" w:hAnsi="Calibri" w:cs="Calibri"/>
          <w:sz w:val="22"/>
          <w:szCs w:val="22"/>
        </w:rPr>
        <w:t>uploaded on the system</w:t>
      </w:r>
      <w:r w:rsidRPr="00F82E21">
        <w:rPr>
          <w:rFonts w:ascii="Calibri" w:hAnsi="Calibri" w:cs="Calibri"/>
          <w:sz w:val="22"/>
          <w:szCs w:val="22"/>
        </w:rPr>
        <w:t>.</w:t>
      </w:r>
    </w:p>
    <w:p w14:paraId="0FCF143E" w14:textId="77777777" w:rsidR="00FC17DE" w:rsidRPr="00F82E21" w:rsidRDefault="00FC17DE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Postconditions:</w:t>
      </w:r>
    </w:p>
    <w:p w14:paraId="16484646" w14:textId="77777777" w:rsidR="00FC17DE" w:rsidRPr="00F82E21" w:rsidRDefault="00FC17DE" w:rsidP="00F0682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A finalized payroll output file is generated by the vendor.</w:t>
      </w:r>
    </w:p>
    <w:p w14:paraId="02CC832D" w14:textId="3BDA3AA0" w:rsidR="00FC17DE" w:rsidRPr="00F82E21" w:rsidRDefault="00FC17DE" w:rsidP="00F0682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 xml:space="preserve">The file is ready to be </w:t>
      </w:r>
      <w:r w:rsidR="00F51475" w:rsidRPr="00F82E21">
        <w:rPr>
          <w:rFonts w:ascii="Calibri" w:hAnsi="Calibri" w:cs="Calibri"/>
          <w:sz w:val="22"/>
          <w:szCs w:val="22"/>
        </w:rPr>
        <w:t>uploaded on the system</w:t>
      </w:r>
      <w:r w:rsidRPr="00F82E21">
        <w:rPr>
          <w:rFonts w:ascii="Calibri" w:hAnsi="Calibri" w:cs="Calibri"/>
          <w:sz w:val="22"/>
          <w:szCs w:val="22"/>
        </w:rPr>
        <w:t>.</w:t>
      </w:r>
    </w:p>
    <w:p w14:paraId="563D3AED" w14:textId="77777777" w:rsidR="007018D1" w:rsidRPr="00F82E21" w:rsidRDefault="007018D1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C607A3C" w14:textId="77777777" w:rsidR="007018D1" w:rsidRPr="00F82E21" w:rsidRDefault="007018D1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88470D" w14:textId="0D5C4AC6" w:rsidR="006A4431" w:rsidRPr="00F82E21" w:rsidRDefault="006A4431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Style w:val="Strong"/>
          <w:rFonts w:ascii="Calibri" w:hAnsi="Calibri" w:cs="Calibri"/>
          <w:sz w:val="22"/>
          <w:szCs w:val="22"/>
        </w:rPr>
        <w:t>Use Case ID:</w:t>
      </w:r>
      <w:r w:rsidRPr="00F82E21">
        <w:rPr>
          <w:rFonts w:ascii="Calibri" w:hAnsi="Calibri" w:cs="Calibri"/>
          <w:sz w:val="22"/>
          <w:szCs w:val="22"/>
        </w:rPr>
        <w:t xml:space="preserve"> </w:t>
      </w:r>
      <w:r w:rsidRPr="00F82E21">
        <w:rPr>
          <w:rFonts w:ascii="Calibri" w:hAnsi="Calibri" w:cs="Calibri"/>
          <w:b/>
          <w:bCs/>
          <w:sz w:val="22"/>
          <w:szCs w:val="22"/>
        </w:rPr>
        <w:t>UC-1</w:t>
      </w:r>
      <w:r w:rsidR="005014F9" w:rsidRPr="00F82E21">
        <w:rPr>
          <w:rFonts w:ascii="Calibri" w:hAnsi="Calibri" w:cs="Calibri"/>
          <w:b/>
          <w:bCs/>
          <w:sz w:val="22"/>
          <w:szCs w:val="22"/>
        </w:rPr>
        <w:t>1</w:t>
      </w:r>
      <w:r w:rsidRPr="00F82E21">
        <w:rPr>
          <w:rFonts w:ascii="Calibri" w:hAnsi="Calibri" w:cs="Calibri"/>
          <w:sz w:val="22"/>
          <w:szCs w:val="22"/>
        </w:rPr>
        <w:br/>
      </w:r>
      <w:r w:rsidRPr="00F82E21">
        <w:rPr>
          <w:rStyle w:val="Strong"/>
          <w:rFonts w:ascii="Calibri" w:hAnsi="Calibri" w:cs="Calibri"/>
          <w:sz w:val="22"/>
          <w:szCs w:val="22"/>
        </w:rPr>
        <w:t>Use Case Name:</w:t>
      </w:r>
      <w:r w:rsidRPr="00F82E21">
        <w:rPr>
          <w:rFonts w:ascii="Calibri" w:hAnsi="Calibri" w:cs="Calibri"/>
          <w:sz w:val="22"/>
          <w:szCs w:val="22"/>
        </w:rPr>
        <w:t xml:space="preserve"> </w:t>
      </w:r>
      <w:r w:rsidRPr="00F82E21">
        <w:rPr>
          <w:rFonts w:ascii="Calibri" w:hAnsi="Calibri" w:cs="Calibri"/>
          <w:b/>
          <w:bCs/>
          <w:sz w:val="22"/>
          <w:szCs w:val="22"/>
        </w:rPr>
        <w:t>Validate Payroll Output from Vendor</w:t>
      </w:r>
      <w:r w:rsidRPr="00F82E21">
        <w:rPr>
          <w:rFonts w:ascii="Calibri" w:hAnsi="Calibri" w:cs="Calibri"/>
          <w:sz w:val="22"/>
          <w:szCs w:val="22"/>
        </w:rPr>
        <w:br/>
      </w:r>
      <w:r w:rsidRPr="00F82E21">
        <w:rPr>
          <w:rStyle w:val="Strong"/>
          <w:rFonts w:ascii="Calibri" w:hAnsi="Calibri" w:cs="Calibri"/>
          <w:sz w:val="22"/>
          <w:szCs w:val="22"/>
        </w:rPr>
        <w:t>Actor(s):</w:t>
      </w:r>
      <w:r w:rsidRPr="00F82E21">
        <w:rPr>
          <w:rFonts w:ascii="Calibri" w:hAnsi="Calibri" w:cs="Calibri"/>
          <w:sz w:val="22"/>
          <w:szCs w:val="22"/>
        </w:rPr>
        <w:t xml:space="preserve"> F&amp;F Team, Payroll Vendor System</w:t>
      </w:r>
      <w:r w:rsidR="00F51475" w:rsidRPr="00F82E21">
        <w:rPr>
          <w:rFonts w:ascii="Calibri" w:hAnsi="Calibri" w:cs="Calibri"/>
          <w:sz w:val="22"/>
          <w:szCs w:val="22"/>
        </w:rPr>
        <w:t>, System</w:t>
      </w:r>
      <w:r w:rsidRPr="00F82E21">
        <w:rPr>
          <w:rFonts w:ascii="Calibri" w:hAnsi="Calibri" w:cs="Calibri"/>
          <w:sz w:val="22"/>
          <w:szCs w:val="22"/>
        </w:rPr>
        <w:br/>
      </w:r>
      <w:r w:rsidRPr="00F82E21">
        <w:rPr>
          <w:rStyle w:val="Strong"/>
          <w:rFonts w:ascii="Calibri" w:hAnsi="Calibri" w:cs="Calibri"/>
          <w:sz w:val="22"/>
          <w:szCs w:val="22"/>
        </w:rPr>
        <w:t>Preconditions:</w:t>
      </w:r>
    </w:p>
    <w:p w14:paraId="781A73E5" w14:textId="77777777" w:rsidR="006A4431" w:rsidRPr="00F82E21" w:rsidRDefault="006A4431" w:rsidP="00F06828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Current date is LWD + 14.</w:t>
      </w:r>
    </w:p>
    <w:p w14:paraId="29DCFE8C" w14:textId="77777777" w:rsidR="006A4431" w:rsidRPr="00F82E21" w:rsidRDefault="006A4431" w:rsidP="00F06828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Payroll vendor has processed all F&amp;F inputs and generated the final output file.</w:t>
      </w:r>
    </w:p>
    <w:p w14:paraId="1E1DF922" w14:textId="77777777" w:rsidR="006A4431" w:rsidRPr="00F82E21" w:rsidRDefault="006A4431" w:rsidP="00F06828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Output file contains all required components (Salary, Leave Encashment, Overtime, Bonuses/Incentives).</w:t>
      </w:r>
    </w:p>
    <w:p w14:paraId="58B7A701" w14:textId="186DB737" w:rsidR="007018D1" w:rsidRPr="00F82E21" w:rsidRDefault="00F51475" w:rsidP="00F06828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 xml:space="preserve">Output </w:t>
      </w:r>
      <w:r w:rsidR="006A4431" w:rsidRPr="00F82E21">
        <w:rPr>
          <w:rFonts w:ascii="Calibri" w:hAnsi="Calibri" w:cs="Calibri"/>
          <w:sz w:val="22"/>
          <w:szCs w:val="22"/>
        </w:rPr>
        <w:t>File is</w:t>
      </w:r>
      <w:r w:rsidRPr="00F82E21">
        <w:rPr>
          <w:rFonts w:ascii="Calibri" w:hAnsi="Calibri" w:cs="Calibri"/>
          <w:sz w:val="22"/>
          <w:szCs w:val="22"/>
        </w:rPr>
        <w:t xml:space="preserve"> ready to be</w:t>
      </w:r>
      <w:r w:rsidR="006A4431" w:rsidRPr="00F82E21">
        <w:rPr>
          <w:rFonts w:ascii="Calibri" w:hAnsi="Calibri" w:cs="Calibri"/>
          <w:sz w:val="22"/>
          <w:szCs w:val="22"/>
        </w:rPr>
        <w:t xml:space="preserve"> </w:t>
      </w:r>
      <w:r w:rsidRPr="00F82E21">
        <w:rPr>
          <w:rFonts w:ascii="Calibri" w:hAnsi="Calibri" w:cs="Calibri"/>
          <w:sz w:val="22"/>
          <w:szCs w:val="22"/>
        </w:rPr>
        <w:t>uploaded</w:t>
      </w:r>
      <w:r w:rsidR="006A4431" w:rsidRPr="00F82E21">
        <w:rPr>
          <w:rFonts w:ascii="Calibri" w:hAnsi="Calibri" w:cs="Calibri"/>
          <w:sz w:val="22"/>
          <w:szCs w:val="22"/>
        </w:rPr>
        <w:t xml:space="preserve"> by the vendor </w:t>
      </w:r>
      <w:r w:rsidRPr="00F82E21">
        <w:rPr>
          <w:rFonts w:ascii="Calibri" w:hAnsi="Calibri" w:cs="Calibri"/>
          <w:sz w:val="22"/>
          <w:szCs w:val="22"/>
        </w:rPr>
        <w:t>on the system.</w:t>
      </w:r>
    </w:p>
    <w:p w14:paraId="7776F497" w14:textId="42E523F4" w:rsidR="00CF603E" w:rsidRPr="00F82E21" w:rsidRDefault="00CF603E" w:rsidP="00F06828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  <w:lang w:val="en-US"/>
        </w:rPr>
        <w:t>The F&amp;F team’s email ID is available in the system to send the notification</w:t>
      </w:r>
    </w:p>
    <w:p w14:paraId="24815B67" w14:textId="77777777" w:rsidR="006A4431" w:rsidRPr="00F82E21" w:rsidRDefault="006A4431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Style w:val="Strong"/>
          <w:rFonts w:ascii="Calibri" w:hAnsi="Calibri" w:cs="Calibri"/>
          <w:sz w:val="22"/>
          <w:szCs w:val="22"/>
        </w:rPr>
        <w:t>Description (Steps):</w:t>
      </w:r>
    </w:p>
    <w:p w14:paraId="119C3E56" w14:textId="5B4BBC74" w:rsidR="006A4431" w:rsidRPr="00F82E21" w:rsidRDefault="006A4431" w:rsidP="00F06828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 xml:space="preserve">On LWD + 14, the payroll vendor </w:t>
      </w:r>
      <w:r w:rsidR="00F51475" w:rsidRPr="00F82E21">
        <w:rPr>
          <w:rFonts w:ascii="Calibri" w:hAnsi="Calibri" w:cs="Calibri"/>
          <w:sz w:val="22"/>
          <w:szCs w:val="22"/>
        </w:rPr>
        <w:t>uploads</w:t>
      </w:r>
      <w:r w:rsidRPr="00F82E21">
        <w:rPr>
          <w:rFonts w:ascii="Calibri" w:hAnsi="Calibri" w:cs="Calibri"/>
          <w:sz w:val="22"/>
          <w:szCs w:val="22"/>
        </w:rPr>
        <w:t xml:space="preserve"> the final output file</w:t>
      </w:r>
      <w:r w:rsidR="00F51475" w:rsidRPr="00F82E21">
        <w:rPr>
          <w:rFonts w:ascii="Calibri" w:hAnsi="Calibri" w:cs="Calibri"/>
          <w:sz w:val="22"/>
          <w:szCs w:val="22"/>
        </w:rPr>
        <w:t xml:space="preserve"> on the system.</w:t>
      </w:r>
    </w:p>
    <w:p w14:paraId="32101A65" w14:textId="77777777" w:rsidR="006A4431" w:rsidRPr="00F82E21" w:rsidRDefault="006A4431" w:rsidP="00F06828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file includes detailed breakup for each employee on:</w:t>
      </w:r>
    </w:p>
    <w:p w14:paraId="2ED17487" w14:textId="77777777" w:rsidR="006A4431" w:rsidRPr="00F82E21" w:rsidRDefault="006A4431" w:rsidP="00F06828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lastRenderedPageBreak/>
        <w:t>Final salary to be paid</w:t>
      </w:r>
    </w:p>
    <w:p w14:paraId="34701EBC" w14:textId="77777777" w:rsidR="006A4431" w:rsidRPr="00F82E21" w:rsidRDefault="006A4431" w:rsidP="00F06828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Leave encashment amount</w:t>
      </w:r>
    </w:p>
    <w:p w14:paraId="4C57D4E8" w14:textId="77777777" w:rsidR="006A4431" w:rsidRPr="00F82E21" w:rsidRDefault="006A4431" w:rsidP="00F06828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Overtime amount</w:t>
      </w:r>
    </w:p>
    <w:p w14:paraId="608FB47A" w14:textId="77777777" w:rsidR="006A4431" w:rsidRPr="00F82E21" w:rsidRDefault="006A4431" w:rsidP="00F06828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Bonuses/Incentives</w:t>
      </w:r>
    </w:p>
    <w:p w14:paraId="040B9141" w14:textId="77777777" w:rsidR="006A4431" w:rsidRPr="00F82E21" w:rsidRDefault="006A4431" w:rsidP="00F06828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Total payable amount</w:t>
      </w:r>
    </w:p>
    <w:p w14:paraId="3C7D8B9B" w14:textId="5FACC663" w:rsidR="00CF603E" w:rsidRPr="00F82E21" w:rsidRDefault="00CF603E" w:rsidP="00F06828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system sends a notification to the F&amp;F team prompting them to validate the prepared output file by vendor.</w:t>
      </w:r>
    </w:p>
    <w:p w14:paraId="37619C24" w14:textId="04D79634" w:rsidR="00CF603E" w:rsidRPr="00F82E21" w:rsidRDefault="00CF603E" w:rsidP="00F06828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F&amp;F team opens the system and reviews the output file.</w:t>
      </w:r>
    </w:p>
    <w:p w14:paraId="69083E91" w14:textId="60F341F6" w:rsidR="00CF603E" w:rsidRPr="00F82E21" w:rsidRDefault="00CF603E" w:rsidP="00F06828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team cross-verifies each value in the output against the original inputs shared on LWD + 12.</w:t>
      </w:r>
    </w:p>
    <w:p w14:paraId="55B7D9B8" w14:textId="08912433" w:rsidR="00F51475" w:rsidRPr="00F82E21" w:rsidRDefault="00CF603E" w:rsidP="00F06828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If everything is correct in the output file, then F&amp;F team gives the approval to share it with the finance team.</w:t>
      </w:r>
    </w:p>
    <w:p w14:paraId="7540891B" w14:textId="77777777" w:rsidR="006A4431" w:rsidRPr="00F82E21" w:rsidRDefault="006A4431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Style w:val="Strong"/>
          <w:rFonts w:ascii="Calibri" w:hAnsi="Calibri" w:cs="Calibri"/>
          <w:sz w:val="22"/>
          <w:szCs w:val="22"/>
        </w:rPr>
        <w:t>Postconditions:</w:t>
      </w:r>
    </w:p>
    <w:p w14:paraId="47D8CE63" w14:textId="77777777" w:rsidR="006A4431" w:rsidRPr="00F82E21" w:rsidRDefault="006A4431" w:rsidP="00F06828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final payroll output is reviewed and validated by the F&amp;F team.</w:t>
      </w:r>
    </w:p>
    <w:p w14:paraId="1C0690AB" w14:textId="324F87F4" w:rsidR="006A4431" w:rsidRPr="00F82E21" w:rsidRDefault="006A4431" w:rsidP="00F06828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validated file is now ready for the next step</w:t>
      </w:r>
      <w:r w:rsidR="00CF603E" w:rsidRPr="00F82E21">
        <w:rPr>
          <w:rFonts w:ascii="Calibri" w:hAnsi="Calibri" w:cs="Calibri"/>
          <w:sz w:val="22"/>
          <w:szCs w:val="22"/>
        </w:rPr>
        <w:t>.</w:t>
      </w:r>
    </w:p>
    <w:p w14:paraId="238FF0EA" w14:textId="77777777" w:rsidR="00F06828" w:rsidRPr="00F82E21" w:rsidRDefault="00F06828" w:rsidP="00F06828">
      <w:pPr>
        <w:spacing w:after="0" w:line="240" w:lineRule="auto"/>
        <w:rPr>
          <w:rFonts w:ascii="Calibri" w:hAnsi="Calibri" w:cs="Calibri"/>
          <w:b/>
          <w:bCs/>
          <w:lang w:val="en-IN" w:eastAsia="en-IN"/>
        </w:rPr>
      </w:pPr>
    </w:p>
    <w:p w14:paraId="5462F818" w14:textId="77777777" w:rsidR="00F06828" w:rsidRPr="00F82E21" w:rsidRDefault="00F06828" w:rsidP="00F06828">
      <w:pPr>
        <w:spacing w:after="0" w:line="240" w:lineRule="auto"/>
        <w:rPr>
          <w:rFonts w:ascii="Calibri" w:hAnsi="Calibri" w:cs="Calibri"/>
          <w:b/>
          <w:bCs/>
          <w:lang w:val="en-IN" w:eastAsia="en-IN"/>
        </w:rPr>
      </w:pPr>
    </w:p>
    <w:p w14:paraId="2AF43EDE" w14:textId="6419FF45" w:rsidR="007018D1" w:rsidRPr="00F82E21" w:rsidRDefault="007018D1" w:rsidP="00F06828">
      <w:pPr>
        <w:spacing w:after="0" w:line="240" w:lineRule="auto"/>
        <w:rPr>
          <w:rFonts w:ascii="Calibri" w:hAnsi="Calibri" w:cs="Calibri"/>
          <w:b/>
          <w:bCs/>
          <w:lang w:val="en-IN" w:eastAsia="en-IN"/>
        </w:rPr>
      </w:pPr>
      <w:r w:rsidRPr="00F82E21">
        <w:rPr>
          <w:rFonts w:ascii="Calibri" w:hAnsi="Calibri" w:cs="Calibri"/>
          <w:b/>
          <w:bCs/>
          <w:lang w:val="en-IN" w:eastAsia="en-IN"/>
        </w:rPr>
        <w:t>Use Case ID: UC-1</w:t>
      </w:r>
      <w:r w:rsidR="005014F9" w:rsidRPr="00F82E21">
        <w:rPr>
          <w:rFonts w:ascii="Calibri" w:hAnsi="Calibri" w:cs="Calibri"/>
          <w:b/>
          <w:bCs/>
          <w:lang w:val="en-IN" w:eastAsia="en-IN"/>
        </w:rPr>
        <w:t>2</w:t>
      </w:r>
    </w:p>
    <w:p w14:paraId="771C9FB0" w14:textId="77777777" w:rsidR="007018D1" w:rsidRPr="00F82E21" w:rsidRDefault="007018D1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Name:</w:t>
      </w:r>
      <w:r w:rsidRPr="00F82E21">
        <w:rPr>
          <w:rFonts w:ascii="Calibri" w:eastAsia="Times New Roman" w:hAnsi="Calibri" w:cs="Calibri"/>
          <w:lang w:val="en-IN" w:eastAsia="en-IN"/>
        </w:rPr>
        <w:t xml:space="preserve"> Follow-up with Vendor for Mismatch in F&amp;F Output File</w:t>
      </w:r>
    </w:p>
    <w:p w14:paraId="2027295C" w14:textId="77777777" w:rsidR="007018D1" w:rsidRPr="00F82E21" w:rsidRDefault="007018D1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Actor(s):</w:t>
      </w:r>
      <w:r w:rsidRPr="00F82E21">
        <w:rPr>
          <w:rFonts w:ascii="Calibri" w:eastAsia="Times New Roman" w:hAnsi="Calibri" w:cs="Calibri"/>
          <w:lang w:val="en-IN" w:eastAsia="en-IN"/>
        </w:rPr>
        <w:t xml:space="preserve"> F&amp;F Team, Vendor</w:t>
      </w:r>
    </w:p>
    <w:p w14:paraId="196A832B" w14:textId="77777777" w:rsidR="007018D1" w:rsidRPr="00F82E21" w:rsidRDefault="007018D1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Preconditions:</w:t>
      </w:r>
    </w:p>
    <w:p w14:paraId="2636CCCF" w14:textId="77777777" w:rsidR="007018D1" w:rsidRPr="00F82E21" w:rsidRDefault="007018D1" w:rsidP="00F06828">
      <w:pPr>
        <w:numPr>
          <w:ilvl w:val="0"/>
          <w:numId w:val="131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draft F&amp;F output file has been received from the vendor.</w:t>
      </w:r>
    </w:p>
    <w:p w14:paraId="1F5BDFEB" w14:textId="77777777" w:rsidR="007018D1" w:rsidRPr="00F82E21" w:rsidRDefault="007018D1" w:rsidP="00F06828">
      <w:pPr>
        <w:numPr>
          <w:ilvl w:val="0"/>
          <w:numId w:val="131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has completed the initial review of the draft.</w:t>
      </w:r>
    </w:p>
    <w:p w14:paraId="22A9EF1F" w14:textId="77777777" w:rsidR="007018D1" w:rsidRPr="00F82E21" w:rsidRDefault="007018D1" w:rsidP="00F06828">
      <w:pPr>
        <w:numPr>
          <w:ilvl w:val="0"/>
          <w:numId w:val="131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Mismatches or incorrect values have been identified in the file.</w:t>
      </w:r>
    </w:p>
    <w:p w14:paraId="6C474D4E" w14:textId="77777777" w:rsidR="007018D1" w:rsidRPr="00F82E21" w:rsidRDefault="007018D1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Description (Steps):</w:t>
      </w:r>
    </w:p>
    <w:p w14:paraId="066D8966" w14:textId="77777777" w:rsidR="007018D1" w:rsidRPr="00F82E21" w:rsidRDefault="007018D1" w:rsidP="00F06828">
      <w:pPr>
        <w:numPr>
          <w:ilvl w:val="0"/>
          <w:numId w:val="13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reviews the draft F&amp;F output shared by the vendor.</w:t>
      </w:r>
    </w:p>
    <w:p w14:paraId="333CBC70" w14:textId="77777777" w:rsidR="007018D1" w:rsidRPr="00F82E21" w:rsidRDefault="007018D1" w:rsidP="00F06828">
      <w:pPr>
        <w:numPr>
          <w:ilvl w:val="0"/>
          <w:numId w:val="13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If any mismatch is found (e.g., incorrect salary breakup, missing deductions, errors in calculations), the F&amp;F team flags those issues.</w:t>
      </w:r>
    </w:p>
    <w:p w14:paraId="3C15D8DF" w14:textId="77777777" w:rsidR="007018D1" w:rsidRPr="00F82E21" w:rsidRDefault="007018D1" w:rsidP="00F06828">
      <w:pPr>
        <w:numPr>
          <w:ilvl w:val="0"/>
          <w:numId w:val="13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follows up with the vendor via email, listing the mismatches and requesting corrections.</w:t>
      </w:r>
    </w:p>
    <w:p w14:paraId="2D2DC817" w14:textId="77777777" w:rsidR="007018D1" w:rsidRPr="00F82E21" w:rsidRDefault="007018D1" w:rsidP="00F06828">
      <w:pPr>
        <w:numPr>
          <w:ilvl w:val="0"/>
          <w:numId w:val="13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vendor acknowledges the issues and reworks the file accordingly.</w:t>
      </w:r>
    </w:p>
    <w:p w14:paraId="5061F578" w14:textId="77777777" w:rsidR="007018D1" w:rsidRPr="00F82E21" w:rsidRDefault="007018D1" w:rsidP="00F06828">
      <w:pPr>
        <w:numPr>
          <w:ilvl w:val="0"/>
          <w:numId w:val="13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updated file is then shared back with the F&amp;F team for revalidation.</w:t>
      </w:r>
    </w:p>
    <w:p w14:paraId="5912D1A3" w14:textId="77777777" w:rsidR="007018D1" w:rsidRPr="00F82E21" w:rsidRDefault="007018D1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Postconditions:</w:t>
      </w:r>
    </w:p>
    <w:p w14:paraId="42013A46" w14:textId="77777777" w:rsidR="007018D1" w:rsidRPr="00F82E21" w:rsidRDefault="007018D1" w:rsidP="00F06828">
      <w:pPr>
        <w:numPr>
          <w:ilvl w:val="0"/>
          <w:numId w:val="13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mismatch is resolved.</w:t>
      </w:r>
    </w:p>
    <w:p w14:paraId="44256406" w14:textId="77777777" w:rsidR="007018D1" w:rsidRPr="00F82E21" w:rsidRDefault="007018D1" w:rsidP="00F06828">
      <w:pPr>
        <w:numPr>
          <w:ilvl w:val="0"/>
          <w:numId w:val="13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A corrected draft F&amp;F output is received and validated by the F&amp;F team.</w:t>
      </w:r>
    </w:p>
    <w:p w14:paraId="795B8579" w14:textId="0B3C99F2" w:rsidR="007018D1" w:rsidRPr="00F82E21" w:rsidRDefault="007018D1" w:rsidP="00F06828">
      <w:pPr>
        <w:numPr>
          <w:ilvl w:val="0"/>
          <w:numId w:val="13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process is now ready to move forward to Finance validation.</w:t>
      </w:r>
    </w:p>
    <w:p w14:paraId="3B5AADED" w14:textId="77777777" w:rsidR="00B463F2" w:rsidRPr="00F82E21" w:rsidRDefault="00B463F2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3ED0FF39" w14:textId="77777777" w:rsidR="00F06828" w:rsidRPr="00F82E21" w:rsidRDefault="00F06828" w:rsidP="00F06828">
      <w:pPr>
        <w:spacing w:after="0" w:line="240" w:lineRule="auto"/>
        <w:rPr>
          <w:rFonts w:ascii="Calibri" w:eastAsia="Times New Roman" w:hAnsi="Calibri" w:cs="Calibri"/>
          <w:b/>
          <w:bCs/>
          <w:lang w:val="en-IN" w:eastAsia="en-IN"/>
        </w:rPr>
      </w:pPr>
    </w:p>
    <w:p w14:paraId="5175C1D7" w14:textId="73D49E7C" w:rsidR="00B463F2" w:rsidRPr="00F82E21" w:rsidRDefault="00B463F2" w:rsidP="00F06828">
      <w:pPr>
        <w:spacing w:after="0" w:line="240" w:lineRule="auto"/>
        <w:rPr>
          <w:rFonts w:ascii="Calibri" w:eastAsia="Times New Roman" w:hAnsi="Calibri" w:cs="Calibri"/>
          <w:b/>
          <w:bCs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ID: UC-1</w:t>
      </w:r>
      <w:r w:rsidR="005014F9" w:rsidRPr="00F82E21">
        <w:rPr>
          <w:rFonts w:ascii="Calibri" w:eastAsia="Times New Roman" w:hAnsi="Calibri" w:cs="Calibri"/>
          <w:b/>
          <w:bCs/>
          <w:lang w:val="en-IN" w:eastAsia="en-IN"/>
        </w:rPr>
        <w:t>3</w:t>
      </w:r>
    </w:p>
    <w:p w14:paraId="2D9A480C" w14:textId="77777777" w:rsidR="00B463F2" w:rsidRPr="00F82E21" w:rsidRDefault="00B463F2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Name:</w:t>
      </w:r>
      <w:r w:rsidRPr="00F82E21">
        <w:rPr>
          <w:rFonts w:ascii="Calibri" w:eastAsia="Times New Roman" w:hAnsi="Calibri" w:cs="Calibri"/>
          <w:lang w:val="en-IN" w:eastAsia="en-IN"/>
        </w:rPr>
        <w:t xml:space="preserve"> Final Validation and Approval of F&amp;F Output File for Finance</w:t>
      </w:r>
    </w:p>
    <w:p w14:paraId="12CAC044" w14:textId="1570E8DE" w:rsidR="00B463F2" w:rsidRPr="00F82E21" w:rsidRDefault="00B463F2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Actor(s):</w:t>
      </w:r>
      <w:r w:rsidRPr="00F82E21">
        <w:rPr>
          <w:rFonts w:ascii="Calibri" w:eastAsia="Times New Roman" w:hAnsi="Calibri" w:cs="Calibri"/>
          <w:lang w:val="en-IN" w:eastAsia="en-IN"/>
        </w:rPr>
        <w:t xml:space="preserve"> F&amp;F Team, Vendor, System</w:t>
      </w:r>
    </w:p>
    <w:p w14:paraId="073EA442" w14:textId="77777777" w:rsidR="00B463F2" w:rsidRPr="00F82E21" w:rsidRDefault="00B463F2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Preconditions:</w:t>
      </w:r>
    </w:p>
    <w:p w14:paraId="09302A42" w14:textId="77777777" w:rsidR="00B463F2" w:rsidRPr="00F82E21" w:rsidRDefault="00B463F2" w:rsidP="00F06828">
      <w:pPr>
        <w:numPr>
          <w:ilvl w:val="0"/>
          <w:numId w:val="137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updated F&amp;F output file has been received back from the vendor.</w:t>
      </w:r>
    </w:p>
    <w:p w14:paraId="17D1D4E2" w14:textId="77777777" w:rsidR="00B463F2" w:rsidRPr="00F82E21" w:rsidRDefault="00B463F2" w:rsidP="00F06828">
      <w:pPr>
        <w:numPr>
          <w:ilvl w:val="0"/>
          <w:numId w:val="137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Mismatches (if any) from the previous draft have been addressed.</w:t>
      </w:r>
    </w:p>
    <w:p w14:paraId="67E0B0B3" w14:textId="77777777" w:rsidR="00B463F2" w:rsidRPr="00F82E21" w:rsidRDefault="00B463F2" w:rsidP="00F06828">
      <w:pPr>
        <w:numPr>
          <w:ilvl w:val="0"/>
          <w:numId w:val="137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system is ready to accept the final output file upload.</w:t>
      </w:r>
    </w:p>
    <w:p w14:paraId="31E7B19F" w14:textId="77777777" w:rsidR="00B463F2" w:rsidRPr="00F82E21" w:rsidRDefault="00B463F2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Description (Steps):</w:t>
      </w:r>
    </w:p>
    <w:p w14:paraId="2095FE80" w14:textId="77777777" w:rsidR="00B463F2" w:rsidRPr="00F82E21" w:rsidRDefault="00B463F2" w:rsidP="00F06828">
      <w:pPr>
        <w:numPr>
          <w:ilvl w:val="0"/>
          <w:numId w:val="138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revalidates the updated F&amp;F output file shared by the vendor.</w:t>
      </w:r>
    </w:p>
    <w:p w14:paraId="355130E5" w14:textId="504D5694" w:rsidR="00B463F2" w:rsidRPr="00F82E21" w:rsidRDefault="00B463F2" w:rsidP="00F06828">
      <w:pPr>
        <w:numPr>
          <w:ilvl w:val="0"/>
          <w:numId w:val="138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lastRenderedPageBreak/>
        <w:t>If mismatches are still found, the team follows the same resolution steps as described in UC-1</w:t>
      </w:r>
      <w:r w:rsidR="00AA7D0B" w:rsidRPr="00F82E21">
        <w:rPr>
          <w:rFonts w:ascii="Calibri" w:eastAsia="Times New Roman" w:hAnsi="Calibri" w:cs="Calibri"/>
          <w:lang w:val="en-IN" w:eastAsia="en-IN"/>
        </w:rPr>
        <w:t>2</w:t>
      </w:r>
      <w:r w:rsidRPr="00F82E21">
        <w:rPr>
          <w:rFonts w:ascii="Calibri" w:eastAsia="Times New Roman" w:hAnsi="Calibri" w:cs="Calibri"/>
          <w:lang w:val="en-IN" w:eastAsia="en-IN"/>
        </w:rPr>
        <w:t>.</w:t>
      </w:r>
    </w:p>
    <w:p w14:paraId="06CD841B" w14:textId="77777777" w:rsidR="00B463F2" w:rsidRPr="00F82E21" w:rsidRDefault="00B463F2" w:rsidP="00F06828">
      <w:pPr>
        <w:numPr>
          <w:ilvl w:val="0"/>
          <w:numId w:val="138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If everything is found to be correct, the F&amp;F team manually uploads the final output file into the system.</w:t>
      </w:r>
    </w:p>
    <w:p w14:paraId="1551BB28" w14:textId="77777777" w:rsidR="00B463F2" w:rsidRPr="00F82E21" w:rsidRDefault="00B463F2" w:rsidP="00F06828">
      <w:pPr>
        <w:numPr>
          <w:ilvl w:val="0"/>
          <w:numId w:val="138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then updates the status in the system as “Approved for Finance”.</w:t>
      </w:r>
    </w:p>
    <w:p w14:paraId="7B859B9C" w14:textId="77777777" w:rsidR="00B463F2" w:rsidRPr="00F82E21" w:rsidRDefault="00B463F2" w:rsidP="00F06828">
      <w:pPr>
        <w:numPr>
          <w:ilvl w:val="0"/>
          <w:numId w:val="138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system records the approval and prepares the file to be shared with the Finance team.</w:t>
      </w:r>
    </w:p>
    <w:p w14:paraId="4FAFA4B6" w14:textId="77777777" w:rsidR="00B463F2" w:rsidRPr="00F82E21" w:rsidRDefault="00B463F2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Postconditions:</w:t>
      </w:r>
    </w:p>
    <w:p w14:paraId="204EA978" w14:textId="77777777" w:rsidR="00B463F2" w:rsidRPr="00F82E21" w:rsidRDefault="00B463F2" w:rsidP="00F06828">
      <w:pPr>
        <w:numPr>
          <w:ilvl w:val="0"/>
          <w:numId w:val="13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final, validated F&amp;F output file is successfully uploaded to the system.</w:t>
      </w:r>
    </w:p>
    <w:p w14:paraId="04C821C9" w14:textId="77777777" w:rsidR="00B463F2" w:rsidRPr="00F82E21" w:rsidRDefault="00B463F2" w:rsidP="00F06828">
      <w:pPr>
        <w:numPr>
          <w:ilvl w:val="0"/>
          <w:numId w:val="13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Approval to share with the Finance team is recorded.</w:t>
      </w:r>
    </w:p>
    <w:p w14:paraId="0CC4D08C" w14:textId="253384A8" w:rsidR="00B463F2" w:rsidRPr="00F82E21" w:rsidRDefault="00B463F2" w:rsidP="00F06828">
      <w:pPr>
        <w:numPr>
          <w:ilvl w:val="0"/>
          <w:numId w:val="13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The </w:t>
      </w:r>
      <w:r w:rsidR="00C236B3" w:rsidRPr="00F82E21">
        <w:rPr>
          <w:rFonts w:ascii="Calibri" w:eastAsia="Times New Roman" w:hAnsi="Calibri" w:cs="Calibri"/>
          <w:lang w:val="en-IN" w:eastAsia="en-IN"/>
        </w:rPr>
        <w:t>system</w:t>
      </w:r>
      <w:r w:rsidRPr="00F82E21">
        <w:rPr>
          <w:rFonts w:ascii="Calibri" w:eastAsia="Times New Roman" w:hAnsi="Calibri" w:cs="Calibri"/>
          <w:lang w:val="en-IN" w:eastAsia="en-IN"/>
        </w:rPr>
        <w:t xml:space="preserve"> is now ready </w:t>
      </w:r>
      <w:r w:rsidR="00C236B3" w:rsidRPr="00F82E21">
        <w:rPr>
          <w:rFonts w:ascii="Calibri" w:eastAsia="Times New Roman" w:hAnsi="Calibri" w:cs="Calibri"/>
          <w:lang w:val="en-IN" w:eastAsia="en-IN"/>
        </w:rPr>
        <w:t>to share the output file with finance team</w:t>
      </w:r>
      <w:r w:rsidRPr="00F82E21">
        <w:rPr>
          <w:rFonts w:ascii="Calibri" w:eastAsia="Times New Roman" w:hAnsi="Calibri" w:cs="Calibri"/>
          <w:lang w:val="en-IN" w:eastAsia="en-IN"/>
        </w:rPr>
        <w:t>.</w:t>
      </w:r>
    </w:p>
    <w:p w14:paraId="5492C829" w14:textId="77777777" w:rsidR="00C236B3" w:rsidRPr="00F82E21" w:rsidRDefault="00C236B3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7ABBFE53" w14:textId="77777777" w:rsidR="00F06828" w:rsidRPr="00F82E21" w:rsidRDefault="00F06828" w:rsidP="00F06828">
      <w:pPr>
        <w:spacing w:after="0" w:line="240" w:lineRule="auto"/>
        <w:rPr>
          <w:rFonts w:ascii="Calibri" w:eastAsia="Times New Roman" w:hAnsi="Calibri" w:cs="Calibri"/>
          <w:b/>
          <w:bCs/>
          <w:lang w:val="en-IN" w:eastAsia="en-IN"/>
        </w:rPr>
      </w:pPr>
    </w:p>
    <w:p w14:paraId="46F84574" w14:textId="72DBF111" w:rsidR="006C7572" w:rsidRPr="00F82E21" w:rsidRDefault="006C7572" w:rsidP="00F06828">
      <w:pPr>
        <w:spacing w:after="0" w:line="240" w:lineRule="auto"/>
        <w:rPr>
          <w:rFonts w:ascii="Calibri" w:eastAsia="Times New Roman" w:hAnsi="Calibri" w:cs="Calibri"/>
          <w:b/>
          <w:bCs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ID: UC-1</w:t>
      </w:r>
      <w:r w:rsidR="005014F9" w:rsidRPr="00F82E21">
        <w:rPr>
          <w:rFonts w:ascii="Calibri" w:eastAsia="Times New Roman" w:hAnsi="Calibri" w:cs="Calibri"/>
          <w:b/>
          <w:bCs/>
          <w:lang w:val="en-IN" w:eastAsia="en-IN"/>
        </w:rPr>
        <w:t>4</w:t>
      </w:r>
    </w:p>
    <w:p w14:paraId="3D8D5094" w14:textId="77777777" w:rsidR="006C7572" w:rsidRPr="00F82E21" w:rsidRDefault="006C7572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Name:</w:t>
      </w:r>
      <w:r w:rsidRPr="00F82E21">
        <w:rPr>
          <w:rFonts w:ascii="Calibri" w:eastAsia="Times New Roman" w:hAnsi="Calibri" w:cs="Calibri"/>
          <w:lang w:val="en-IN" w:eastAsia="en-IN"/>
        </w:rPr>
        <w:t xml:space="preserve"> Share Final F&amp;F Output File with Finance for Accounting</w:t>
      </w:r>
    </w:p>
    <w:p w14:paraId="715904A5" w14:textId="77777777" w:rsidR="006C7572" w:rsidRPr="00F82E21" w:rsidRDefault="006C7572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Actor(s):</w:t>
      </w:r>
      <w:r w:rsidRPr="00F82E21">
        <w:rPr>
          <w:rFonts w:ascii="Calibri" w:eastAsia="Times New Roman" w:hAnsi="Calibri" w:cs="Calibri"/>
          <w:lang w:val="en-IN" w:eastAsia="en-IN"/>
        </w:rPr>
        <w:t xml:space="preserve"> System, Finance Team</w:t>
      </w:r>
    </w:p>
    <w:p w14:paraId="7F1427B2" w14:textId="77777777" w:rsidR="006C7572" w:rsidRPr="00F82E21" w:rsidRDefault="006C7572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Preconditions:</w:t>
      </w:r>
    </w:p>
    <w:p w14:paraId="4343DE4F" w14:textId="77777777" w:rsidR="006C7572" w:rsidRPr="00F82E21" w:rsidRDefault="006C7572" w:rsidP="00F06828">
      <w:pPr>
        <w:numPr>
          <w:ilvl w:val="0"/>
          <w:numId w:val="140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final F&amp;F output file has been uploaded and approved by the F&amp;F team.</w:t>
      </w:r>
    </w:p>
    <w:p w14:paraId="1DB46647" w14:textId="77777777" w:rsidR="006C7572" w:rsidRPr="00F82E21" w:rsidRDefault="006C7572" w:rsidP="00F06828">
      <w:pPr>
        <w:numPr>
          <w:ilvl w:val="0"/>
          <w:numId w:val="140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Current date is LWD + 16.</w:t>
      </w:r>
    </w:p>
    <w:p w14:paraId="2CC462A6" w14:textId="77777777" w:rsidR="006C7572" w:rsidRPr="00F82E21" w:rsidRDefault="006C7572" w:rsidP="00F06828">
      <w:pPr>
        <w:numPr>
          <w:ilvl w:val="0"/>
          <w:numId w:val="140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Finance team’s email ID is available in the system for sending the notification.</w:t>
      </w:r>
    </w:p>
    <w:p w14:paraId="05093E45" w14:textId="77777777" w:rsidR="006C7572" w:rsidRPr="00F82E21" w:rsidRDefault="006C7572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Description (Steps):</w:t>
      </w:r>
    </w:p>
    <w:p w14:paraId="4EA686E0" w14:textId="7CFEBB36" w:rsidR="006C7572" w:rsidRPr="00F82E21" w:rsidRDefault="006C7572" w:rsidP="00F06828">
      <w:pPr>
        <w:numPr>
          <w:ilvl w:val="0"/>
          <w:numId w:val="141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On LWD + 16, the system makes list of employees whose final output files are approved.</w:t>
      </w:r>
    </w:p>
    <w:p w14:paraId="659126D9" w14:textId="77777777" w:rsidR="006C7572" w:rsidRPr="00F82E21" w:rsidRDefault="006C7572" w:rsidP="00F06828">
      <w:pPr>
        <w:numPr>
          <w:ilvl w:val="0"/>
          <w:numId w:val="141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system sends a notification email to the Finance team, informing them that the F&amp;F output files are ready for accounting.</w:t>
      </w:r>
    </w:p>
    <w:p w14:paraId="0C8C4D1E" w14:textId="77777777" w:rsidR="006C7572" w:rsidRPr="00F82E21" w:rsidRDefault="006C7572" w:rsidP="00F06828">
      <w:pPr>
        <w:numPr>
          <w:ilvl w:val="0"/>
          <w:numId w:val="141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notification email includes a list of employee IDs for whom the accounting needs to be done.</w:t>
      </w:r>
    </w:p>
    <w:p w14:paraId="7D773C28" w14:textId="4F451ACA" w:rsidR="006C7572" w:rsidRPr="00F82E21" w:rsidRDefault="006C7572" w:rsidP="00F06828">
      <w:pPr>
        <w:numPr>
          <w:ilvl w:val="0"/>
          <w:numId w:val="141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Finance team accesses the system and file to proceed with accounting tasks.</w:t>
      </w:r>
    </w:p>
    <w:p w14:paraId="624BB693" w14:textId="77777777" w:rsidR="006C7572" w:rsidRPr="00F82E21" w:rsidRDefault="006C7572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Postconditions:</w:t>
      </w:r>
    </w:p>
    <w:p w14:paraId="0DA822E9" w14:textId="77777777" w:rsidR="006C7572" w:rsidRPr="00F82E21" w:rsidRDefault="006C7572" w:rsidP="00F06828">
      <w:pPr>
        <w:numPr>
          <w:ilvl w:val="0"/>
          <w:numId w:val="14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Finance team receives the notification and employee list.</w:t>
      </w:r>
    </w:p>
    <w:p w14:paraId="065001A4" w14:textId="77777777" w:rsidR="006C7572" w:rsidRPr="00F82E21" w:rsidRDefault="006C7572" w:rsidP="00F06828">
      <w:pPr>
        <w:numPr>
          <w:ilvl w:val="0"/>
          <w:numId w:val="14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F&amp;F accounting process is initiated by the Finance team.</w:t>
      </w:r>
    </w:p>
    <w:p w14:paraId="557CF254" w14:textId="77777777" w:rsidR="00441010" w:rsidRPr="00F82E21" w:rsidRDefault="00441010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12E819E4" w14:textId="77777777" w:rsidR="005014F9" w:rsidRPr="00F82E21" w:rsidRDefault="005014F9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4BA60B1E" w14:textId="4C41E4CD" w:rsidR="00441010" w:rsidRPr="00F82E21" w:rsidRDefault="00441010" w:rsidP="00F06828">
      <w:pPr>
        <w:spacing w:after="0" w:line="240" w:lineRule="auto"/>
        <w:rPr>
          <w:rFonts w:ascii="Calibri" w:eastAsia="Times New Roman" w:hAnsi="Calibri" w:cs="Calibri"/>
          <w:b/>
          <w:bCs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ID: UC-1</w:t>
      </w:r>
      <w:r w:rsidR="005014F9" w:rsidRPr="00F82E21">
        <w:rPr>
          <w:rFonts w:ascii="Calibri" w:eastAsia="Times New Roman" w:hAnsi="Calibri" w:cs="Calibri"/>
          <w:b/>
          <w:bCs/>
          <w:lang w:val="en-IN" w:eastAsia="en-IN"/>
        </w:rPr>
        <w:t>5</w:t>
      </w:r>
    </w:p>
    <w:p w14:paraId="3C056D05" w14:textId="49C313CE" w:rsidR="00441010" w:rsidRPr="00F82E21" w:rsidRDefault="00441010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Name:</w:t>
      </w:r>
      <w:r w:rsidRPr="00F82E21">
        <w:rPr>
          <w:rFonts w:ascii="Calibri" w:eastAsia="Times New Roman" w:hAnsi="Calibri" w:cs="Calibri"/>
          <w:lang w:val="en-IN" w:eastAsia="en-IN"/>
        </w:rPr>
        <w:t xml:space="preserve"> Consolidate output file and other financial data</w:t>
      </w:r>
    </w:p>
    <w:p w14:paraId="37341A9B" w14:textId="77777777" w:rsidR="00441010" w:rsidRPr="00F82E21" w:rsidRDefault="00441010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Actor(s):</w:t>
      </w:r>
      <w:r w:rsidRPr="00F82E21">
        <w:rPr>
          <w:rFonts w:ascii="Calibri" w:eastAsia="Times New Roman" w:hAnsi="Calibri" w:cs="Calibri"/>
          <w:lang w:val="en-IN" w:eastAsia="en-IN"/>
        </w:rPr>
        <w:t xml:space="preserve"> Finance Team</w:t>
      </w:r>
    </w:p>
    <w:p w14:paraId="64ED7237" w14:textId="77777777" w:rsidR="00441010" w:rsidRPr="00F82E21" w:rsidRDefault="00441010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Preconditions:</w:t>
      </w:r>
    </w:p>
    <w:p w14:paraId="044393E2" w14:textId="77777777" w:rsidR="00441010" w:rsidRPr="00F82E21" w:rsidRDefault="00441010" w:rsidP="00F06828">
      <w:pPr>
        <w:numPr>
          <w:ilvl w:val="0"/>
          <w:numId w:val="14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final F&amp;F output file is available and has been shared with the Finance team.</w:t>
      </w:r>
    </w:p>
    <w:p w14:paraId="2F8CE7CB" w14:textId="77777777" w:rsidR="00441010" w:rsidRPr="00F82E21" w:rsidRDefault="00441010" w:rsidP="00F06828">
      <w:pPr>
        <w:numPr>
          <w:ilvl w:val="0"/>
          <w:numId w:val="14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All additional financial inputs such as advances, loans, reimbursements, and pending dues are accessible to the Finance team.</w:t>
      </w:r>
    </w:p>
    <w:p w14:paraId="4BA53468" w14:textId="77777777" w:rsidR="00441010" w:rsidRPr="00F82E21" w:rsidRDefault="00441010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Description (Steps):</w:t>
      </w:r>
    </w:p>
    <w:p w14:paraId="1BD85592" w14:textId="77777777" w:rsidR="00441010" w:rsidRPr="00F82E21" w:rsidRDefault="00441010" w:rsidP="00F06828">
      <w:pPr>
        <w:numPr>
          <w:ilvl w:val="0"/>
          <w:numId w:val="14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Finance team accesses the final output file and reviews it for each employee listed.</w:t>
      </w:r>
    </w:p>
    <w:p w14:paraId="55578912" w14:textId="77777777" w:rsidR="00441010" w:rsidRPr="00F82E21" w:rsidRDefault="00441010" w:rsidP="00F06828">
      <w:pPr>
        <w:numPr>
          <w:ilvl w:val="0"/>
          <w:numId w:val="14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They collect and consolidate any additional financial information such as:</w:t>
      </w:r>
    </w:p>
    <w:p w14:paraId="1A3258E0" w14:textId="77777777" w:rsidR="00441010" w:rsidRPr="00F82E21" w:rsidRDefault="00441010" w:rsidP="00F06828">
      <w:pPr>
        <w:numPr>
          <w:ilvl w:val="1"/>
          <w:numId w:val="14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Salary advances</w:t>
      </w:r>
    </w:p>
    <w:p w14:paraId="18883AFB" w14:textId="77777777" w:rsidR="00441010" w:rsidRPr="00F82E21" w:rsidRDefault="00441010" w:rsidP="00F06828">
      <w:pPr>
        <w:numPr>
          <w:ilvl w:val="1"/>
          <w:numId w:val="14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Unpaid loans</w:t>
      </w:r>
    </w:p>
    <w:p w14:paraId="3D4B6C1A" w14:textId="77777777" w:rsidR="00441010" w:rsidRPr="00F82E21" w:rsidRDefault="00441010" w:rsidP="00F06828">
      <w:pPr>
        <w:numPr>
          <w:ilvl w:val="1"/>
          <w:numId w:val="14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Reimbursements</w:t>
      </w:r>
    </w:p>
    <w:p w14:paraId="117EEEC6" w14:textId="77777777" w:rsidR="00441010" w:rsidRPr="00F82E21" w:rsidRDefault="00441010" w:rsidP="00F06828">
      <w:pPr>
        <w:numPr>
          <w:ilvl w:val="1"/>
          <w:numId w:val="14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Deductions or penalties</w:t>
      </w:r>
    </w:p>
    <w:p w14:paraId="4D9AE6CA" w14:textId="0F392692" w:rsidR="00441010" w:rsidRPr="00F82E21" w:rsidRDefault="00441010" w:rsidP="00F06828">
      <w:pPr>
        <w:numPr>
          <w:ilvl w:val="0"/>
          <w:numId w:val="14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lastRenderedPageBreak/>
        <w:t>The Finance team consolidates all the data</w:t>
      </w:r>
      <w:r w:rsidR="005430D0" w:rsidRPr="00F82E21">
        <w:rPr>
          <w:rFonts w:ascii="Calibri" w:eastAsia="Times New Roman" w:hAnsi="Calibri" w:cs="Calibri"/>
          <w:lang w:val="en-IN" w:eastAsia="en-IN"/>
        </w:rPr>
        <w:t xml:space="preserve"> into F&amp;F output file</w:t>
      </w:r>
      <w:r w:rsidRPr="00F82E21">
        <w:rPr>
          <w:rFonts w:ascii="Calibri" w:eastAsia="Times New Roman" w:hAnsi="Calibri" w:cs="Calibri"/>
          <w:lang w:val="en-IN" w:eastAsia="en-IN"/>
        </w:rPr>
        <w:t xml:space="preserve"> to perform accounting by comparing the final payable amount to the recoverable dues.</w:t>
      </w:r>
    </w:p>
    <w:p w14:paraId="12CD55AD" w14:textId="77777777" w:rsidR="00441010" w:rsidRPr="00F82E21" w:rsidRDefault="00441010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Postconditions:</w:t>
      </w:r>
    </w:p>
    <w:p w14:paraId="44DDD081" w14:textId="3D1C3922" w:rsidR="00B463F2" w:rsidRPr="00F82E21" w:rsidRDefault="00441010" w:rsidP="00F06828">
      <w:pPr>
        <w:numPr>
          <w:ilvl w:val="0"/>
          <w:numId w:val="145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All financial data is consolidated</w:t>
      </w:r>
      <w:r w:rsidR="005430D0" w:rsidRPr="00F82E21">
        <w:rPr>
          <w:rFonts w:ascii="Calibri" w:eastAsia="Times New Roman" w:hAnsi="Calibri" w:cs="Calibri"/>
          <w:lang w:val="en-IN" w:eastAsia="en-IN"/>
        </w:rPr>
        <w:t xml:space="preserve"> into F&amp;F output file</w:t>
      </w:r>
      <w:r w:rsidRPr="00F82E21">
        <w:rPr>
          <w:rFonts w:ascii="Calibri" w:eastAsia="Times New Roman" w:hAnsi="Calibri" w:cs="Calibri"/>
          <w:lang w:val="en-IN" w:eastAsia="en-IN"/>
        </w:rPr>
        <w:t xml:space="preserve"> to be accounted for.</w:t>
      </w:r>
    </w:p>
    <w:p w14:paraId="530B27EF" w14:textId="77777777" w:rsidR="00441010" w:rsidRPr="00F82E21" w:rsidRDefault="00441010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655A8452" w14:textId="77777777" w:rsidR="00F06828" w:rsidRPr="00F82E21" w:rsidRDefault="00F06828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18F78702" w14:textId="1918BEC0" w:rsidR="00441010" w:rsidRPr="00F82E21" w:rsidRDefault="00441010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Use Case ID: UC-1</w:t>
      </w:r>
      <w:r w:rsidR="00AA7D0B" w:rsidRPr="00F82E21">
        <w:rPr>
          <w:rFonts w:ascii="Calibri" w:hAnsi="Calibri" w:cs="Calibri"/>
          <w:b/>
          <w:bCs/>
          <w:sz w:val="22"/>
          <w:szCs w:val="22"/>
        </w:rPr>
        <w:t>6</w:t>
      </w:r>
    </w:p>
    <w:p w14:paraId="6B030B20" w14:textId="77777777" w:rsidR="00441010" w:rsidRPr="00F82E21" w:rsidRDefault="00441010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Use Case Name: Finance Reviews and Finalizes Settlement Calculation</w:t>
      </w:r>
    </w:p>
    <w:p w14:paraId="6ECEBBB0" w14:textId="77777777" w:rsidR="00441010" w:rsidRPr="00F82E21" w:rsidRDefault="00441010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Actor(s): Finance Team</w:t>
      </w:r>
    </w:p>
    <w:p w14:paraId="0C0352E4" w14:textId="77777777" w:rsidR="00441010" w:rsidRPr="00F82E21" w:rsidRDefault="00441010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Preconditions:</w:t>
      </w:r>
    </w:p>
    <w:p w14:paraId="768FA35B" w14:textId="7D301376" w:rsidR="00441010" w:rsidRPr="00F82E21" w:rsidRDefault="00441010" w:rsidP="00F06828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Current date is LWD + 16 days.</w:t>
      </w:r>
    </w:p>
    <w:p w14:paraId="7F7AD28A" w14:textId="430CCBBE" w:rsidR="00441010" w:rsidRPr="00F82E21" w:rsidRDefault="00441010" w:rsidP="00F06828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 xml:space="preserve">The final </w:t>
      </w:r>
      <w:r w:rsidR="005430D0" w:rsidRPr="00F82E21">
        <w:rPr>
          <w:rFonts w:ascii="Calibri" w:hAnsi="Calibri" w:cs="Calibri"/>
          <w:sz w:val="22"/>
          <w:szCs w:val="22"/>
        </w:rPr>
        <w:t>F&amp;F output file is ready to perform the accounting</w:t>
      </w:r>
    </w:p>
    <w:p w14:paraId="25EBFB56" w14:textId="77777777" w:rsidR="00441010" w:rsidRPr="00F82E21" w:rsidRDefault="00441010" w:rsidP="00F06828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file includes:</w:t>
      </w:r>
    </w:p>
    <w:p w14:paraId="6915C7D0" w14:textId="1BD8BF40" w:rsidR="00441010" w:rsidRPr="00F82E21" w:rsidRDefault="005430D0" w:rsidP="00F06828">
      <w:pPr>
        <w:pStyle w:val="NormalWeb"/>
        <w:numPr>
          <w:ilvl w:val="1"/>
          <w:numId w:val="3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Output file for salary payable</w:t>
      </w:r>
    </w:p>
    <w:p w14:paraId="16E13749" w14:textId="559008AB" w:rsidR="00441010" w:rsidRPr="00F82E21" w:rsidRDefault="00441010" w:rsidP="00F06828">
      <w:pPr>
        <w:pStyle w:val="NormalWeb"/>
        <w:numPr>
          <w:ilvl w:val="1"/>
          <w:numId w:val="3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 xml:space="preserve">All unpaid dues, loans, </w:t>
      </w:r>
      <w:r w:rsidR="005430D0" w:rsidRPr="00F82E21">
        <w:rPr>
          <w:rFonts w:ascii="Calibri" w:hAnsi="Calibri" w:cs="Calibri"/>
          <w:sz w:val="22"/>
          <w:szCs w:val="22"/>
        </w:rPr>
        <w:t xml:space="preserve">salary </w:t>
      </w:r>
      <w:r w:rsidRPr="00F82E21">
        <w:rPr>
          <w:rFonts w:ascii="Calibri" w:hAnsi="Calibri" w:cs="Calibri"/>
          <w:sz w:val="22"/>
          <w:szCs w:val="22"/>
        </w:rPr>
        <w:t>advances,</w:t>
      </w:r>
      <w:r w:rsidR="005430D0" w:rsidRPr="00F82E21">
        <w:rPr>
          <w:rFonts w:ascii="Calibri" w:hAnsi="Calibri" w:cs="Calibri"/>
          <w:sz w:val="22"/>
          <w:szCs w:val="22"/>
        </w:rPr>
        <w:t xml:space="preserve"> etc</w:t>
      </w:r>
    </w:p>
    <w:p w14:paraId="59129DDF" w14:textId="77777777" w:rsidR="00441010" w:rsidRPr="00F82E21" w:rsidRDefault="00441010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Description</w:t>
      </w:r>
      <w:r w:rsidRPr="00F82E21">
        <w:rPr>
          <w:rFonts w:ascii="Calibri" w:hAnsi="Calibri" w:cs="Calibri"/>
          <w:sz w:val="22"/>
          <w:szCs w:val="22"/>
        </w:rPr>
        <w:t xml:space="preserve"> (Steps):</w:t>
      </w:r>
    </w:p>
    <w:p w14:paraId="723C45B1" w14:textId="70A68BF1" w:rsidR="005430D0" w:rsidRPr="00F82E21" w:rsidRDefault="00441010" w:rsidP="00F0682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On LWD+1</w:t>
      </w:r>
      <w:r w:rsidR="005430D0" w:rsidRPr="00F82E21">
        <w:rPr>
          <w:rFonts w:ascii="Calibri" w:hAnsi="Calibri" w:cs="Calibri"/>
          <w:sz w:val="22"/>
          <w:szCs w:val="22"/>
        </w:rPr>
        <w:t>6</w:t>
      </w:r>
      <w:r w:rsidRPr="00F82E21">
        <w:rPr>
          <w:rFonts w:ascii="Calibri" w:hAnsi="Calibri" w:cs="Calibri"/>
          <w:sz w:val="22"/>
          <w:szCs w:val="22"/>
        </w:rPr>
        <w:t xml:space="preserve">, The Finance team </w:t>
      </w:r>
      <w:r w:rsidR="005430D0" w:rsidRPr="00F82E21">
        <w:rPr>
          <w:rFonts w:ascii="Calibri" w:hAnsi="Calibri" w:cs="Calibri"/>
          <w:sz w:val="22"/>
          <w:szCs w:val="22"/>
        </w:rPr>
        <w:t>begins the accounting process based on the final output file.</w:t>
      </w:r>
    </w:p>
    <w:p w14:paraId="6E75DB89" w14:textId="77777777" w:rsidR="00441010" w:rsidRPr="00F82E21" w:rsidRDefault="00441010" w:rsidP="00F0682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Finance team calculates:</w:t>
      </w:r>
    </w:p>
    <w:p w14:paraId="3A741759" w14:textId="77777777" w:rsidR="00441010" w:rsidRPr="00F82E21" w:rsidRDefault="00441010" w:rsidP="00F06828">
      <w:pPr>
        <w:pStyle w:val="NormalWeb"/>
        <w:numPr>
          <w:ilvl w:val="1"/>
          <w:numId w:val="3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Amount to be paid to the employee (e.g., pending salary, earned leave encashment, bonus, etc.)</w:t>
      </w:r>
    </w:p>
    <w:p w14:paraId="12B07F7C" w14:textId="77777777" w:rsidR="00441010" w:rsidRPr="00F82E21" w:rsidRDefault="00441010" w:rsidP="00F06828">
      <w:pPr>
        <w:pStyle w:val="NormalWeb"/>
        <w:numPr>
          <w:ilvl w:val="1"/>
          <w:numId w:val="3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Amount to be recovered from the employee (e.g., outstanding loans, salary advances, travel reimbursements not cleared, etc.)</w:t>
      </w:r>
    </w:p>
    <w:p w14:paraId="18177CD5" w14:textId="77777777" w:rsidR="00441010" w:rsidRPr="00F82E21" w:rsidRDefault="00441010" w:rsidP="00F0682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A net settlement amount is calculated:</w:t>
      </w:r>
    </w:p>
    <w:p w14:paraId="581CC77A" w14:textId="77777777" w:rsidR="00441010" w:rsidRPr="00F82E21" w:rsidRDefault="00441010" w:rsidP="00F06828">
      <w:pPr>
        <w:pStyle w:val="NormalWeb"/>
        <w:numPr>
          <w:ilvl w:val="1"/>
          <w:numId w:val="3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If payable &gt; receivable, then it is a Positive Settlement → company will pay the balance to the employee.</w:t>
      </w:r>
    </w:p>
    <w:p w14:paraId="631D73D3" w14:textId="77777777" w:rsidR="00441010" w:rsidRPr="00F82E21" w:rsidRDefault="00441010" w:rsidP="00F06828">
      <w:pPr>
        <w:pStyle w:val="NormalWeb"/>
        <w:numPr>
          <w:ilvl w:val="1"/>
          <w:numId w:val="3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 xml:space="preserve">If receivable &gt; payable, then it is a Negative Settlement → employee </w:t>
      </w:r>
      <w:proofErr w:type="gramStart"/>
      <w:r w:rsidRPr="00F82E21">
        <w:rPr>
          <w:rFonts w:ascii="Calibri" w:hAnsi="Calibri" w:cs="Calibri"/>
          <w:sz w:val="22"/>
          <w:szCs w:val="22"/>
        </w:rPr>
        <w:t>has to</w:t>
      </w:r>
      <w:proofErr w:type="gramEnd"/>
      <w:r w:rsidRPr="00F82E21">
        <w:rPr>
          <w:rFonts w:ascii="Calibri" w:hAnsi="Calibri" w:cs="Calibri"/>
          <w:sz w:val="22"/>
          <w:szCs w:val="22"/>
        </w:rPr>
        <w:t xml:space="preserve"> return the balance amount to the company.</w:t>
      </w:r>
    </w:p>
    <w:p w14:paraId="7BF1640E" w14:textId="77777777" w:rsidR="00441010" w:rsidRPr="00F82E21" w:rsidRDefault="00441010" w:rsidP="00F06828">
      <w:pPr>
        <w:pStyle w:val="NormalWeb"/>
        <w:numPr>
          <w:ilvl w:val="0"/>
          <w:numId w:val="3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This calculation is reviewed and finalized by the Finance team.</w:t>
      </w:r>
    </w:p>
    <w:p w14:paraId="76985755" w14:textId="77777777" w:rsidR="00441010" w:rsidRPr="00F82E21" w:rsidRDefault="00441010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Postconditions:</w:t>
      </w:r>
    </w:p>
    <w:p w14:paraId="4D5B4799" w14:textId="77777777" w:rsidR="00441010" w:rsidRPr="00F82E21" w:rsidRDefault="00441010" w:rsidP="00F06828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A final settlement value is determined:</w:t>
      </w:r>
    </w:p>
    <w:p w14:paraId="41D68BD4" w14:textId="77777777" w:rsidR="00441010" w:rsidRPr="00F82E21" w:rsidRDefault="00441010" w:rsidP="00F06828">
      <w:pPr>
        <w:pStyle w:val="NormalWeb"/>
        <w:numPr>
          <w:ilvl w:val="1"/>
          <w:numId w:val="3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Marked as either Positive (Pay to Employee) or Negative (Receive from Employee)</w:t>
      </w:r>
    </w:p>
    <w:p w14:paraId="5EBF1649" w14:textId="75703B8D" w:rsidR="00441010" w:rsidRPr="00F82E21" w:rsidRDefault="00441010" w:rsidP="00F06828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Finance team is ready to</w:t>
      </w:r>
      <w:r w:rsidR="005430D0" w:rsidRPr="00F82E21">
        <w:rPr>
          <w:rFonts w:ascii="Calibri" w:hAnsi="Calibri" w:cs="Calibri"/>
          <w:sz w:val="22"/>
          <w:szCs w:val="22"/>
        </w:rPr>
        <w:t xml:space="preserve"> </w:t>
      </w:r>
      <w:r w:rsidR="0067376C" w:rsidRPr="00F82E21">
        <w:rPr>
          <w:rFonts w:ascii="Calibri" w:hAnsi="Calibri" w:cs="Calibri"/>
          <w:sz w:val="22"/>
          <w:szCs w:val="22"/>
        </w:rPr>
        <w:t>upload the final accounting file on the system.</w:t>
      </w:r>
    </w:p>
    <w:p w14:paraId="3F8D6868" w14:textId="77777777" w:rsidR="00886ABB" w:rsidRPr="00F82E21" w:rsidRDefault="00886ABB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2C1496B" w14:textId="77777777" w:rsidR="00886ABB" w:rsidRPr="00F82E21" w:rsidRDefault="00886ABB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4F811FE" w14:textId="7C657737" w:rsidR="00886ABB" w:rsidRPr="00F82E21" w:rsidRDefault="00886ABB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Use Case ID: UC-1</w:t>
      </w:r>
      <w:r w:rsidR="00AA7D0B" w:rsidRPr="00F82E21">
        <w:rPr>
          <w:rFonts w:ascii="Calibri" w:hAnsi="Calibri" w:cs="Calibri"/>
          <w:b/>
          <w:bCs/>
          <w:sz w:val="22"/>
          <w:szCs w:val="22"/>
        </w:rPr>
        <w:t>7</w:t>
      </w:r>
    </w:p>
    <w:p w14:paraId="0BD6FD91" w14:textId="77777777" w:rsidR="00886ABB" w:rsidRPr="00F82E21" w:rsidRDefault="00886ABB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Use Case Name:</w:t>
      </w:r>
      <w:r w:rsidRPr="00F82E21">
        <w:rPr>
          <w:rFonts w:ascii="Calibri" w:hAnsi="Calibri" w:cs="Calibri"/>
          <w:sz w:val="22"/>
          <w:szCs w:val="22"/>
        </w:rPr>
        <w:t xml:space="preserve"> Upload Final Accounting File and Notify F&amp;F Team</w:t>
      </w:r>
    </w:p>
    <w:p w14:paraId="51CA514E" w14:textId="77777777" w:rsidR="00886ABB" w:rsidRPr="00F82E21" w:rsidRDefault="00886ABB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Actor(s):</w:t>
      </w:r>
      <w:r w:rsidRPr="00F82E21">
        <w:rPr>
          <w:rFonts w:ascii="Calibri" w:hAnsi="Calibri" w:cs="Calibri"/>
          <w:sz w:val="22"/>
          <w:szCs w:val="22"/>
        </w:rPr>
        <w:t xml:space="preserve"> Finance Team, System</w:t>
      </w:r>
    </w:p>
    <w:p w14:paraId="599E0EED" w14:textId="77777777" w:rsidR="00886ABB" w:rsidRPr="00F82E21" w:rsidRDefault="00886ABB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Preconditions:</w:t>
      </w:r>
    </w:p>
    <w:p w14:paraId="1FAF8207" w14:textId="77777777" w:rsidR="00886ABB" w:rsidRPr="00F82E21" w:rsidRDefault="00886ABB" w:rsidP="00F06828">
      <w:pPr>
        <w:pStyle w:val="NormalWeb"/>
        <w:numPr>
          <w:ilvl w:val="0"/>
          <w:numId w:val="14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final settlement calculation has been completed and verified by the Finance team.</w:t>
      </w:r>
    </w:p>
    <w:p w14:paraId="0BE570D8" w14:textId="4272A570" w:rsidR="00F122B4" w:rsidRPr="00F82E21" w:rsidRDefault="00F122B4" w:rsidP="00F06828">
      <w:pPr>
        <w:pStyle w:val="NormalWeb"/>
        <w:numPr>
          <w:ilvl w:val="0"/>
          <w:numId w:val="14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Current date is LWD+18</w:t>
      </w:r>
    </w:p>
    <w:p w14:paraId="2B1BF78C" w14:textId="77777777" w:rsidR="00886ABB" w:rsidRPr="00F82E21" w:rsidRDefault="00886ABB" w:rsidP="00F06828">
      <w:pPr>
        <w:pStyle w:val="NormalWeb"/>
        <w:numPr>
          <w:ilvl w:val="0"/>
          <w:numId w:val="14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settlement is marked as either Positive or Negative.</w:t>
      </w:r>
    </w:p>
    <w:p w14:paraId="6AF487C1" w14:textId="77777777" w:rsidR="00886ABB" w:rsidRPr="00F82E21" w:rsidRDefault="00886ABB" w:rsidP="00F06828">
      <w:pPr>
        <w:pStyle w:val="NormalWeb"/>
        <w:numPr>
          <w:ilvl w:val="0"/>
          <w:numId w:val="14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system is ready to accept the final accounting file.</w:t>
      </w:r>
    </w:p>
    <w:p w14:paraId="4208E568" w14:textId="77777777" w:rsidR="00886ABB" w:rsidRPr="00F82E21" w:rsidRDefault="00886ABB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Description (Steps):</w:t>
      </w:r>
    </w:p>
    <w:p w14:paraId="6A55AF01" w14:textId="70FBB2C7" w:rsidR="00886ABB" w:rsidRPr="00F82E21" w:rsidRDefault="00F122B4" w:rsidP="00F06828">
      <w:pPr>
        <w:pStyle w:val="NormalWeb"/>
        <w:numPr>
          <w:ilvl w:val="0"/>
          <w:numId w:val="14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On LWD+18, t</w:t>
      </w:r>
      <w:r w:rsidR="00886ABB" w:rsidRPr="00F82E21">
        <w:rPr>
          <w:rFonts w:ascii="Calibri" w:hAnsi="Calibri" w:cs="Calibri"/>
          <w:sz w:val="22"/>
          <w:szCs w:val="22"/>
        </w:rPr>
        <w:t>he Finance team uploads the finalized accounting file into the system.</w:t>
      </w:r>
    </w:p>
    <w:p w14:paraId="7427AC9A" w14:textId="77777777" w:rsidR="00886ABB" w:rsidRPr="00F82E21" w:rsidRDefault="00886ABB" w:rsidP="00F06828">
      <w:pPr>
        <w:pStyle w:val="NormalWeb"/>
        <w:numPr>
          <w:ilvl w:val="0"/>
          <w:numId w:val="14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system receives and stores the file against each employee ID.</w:t>
      </w:r>
    </w:p>
    <w:p w14:paraId="311577B9" w14:textId="77777777" w:rsidR="00886ABB" w:rsidRPr="00F82E21" w:rsidRDefault="00886ABB" w:rsidP="00F06828">
      <w:pPr>
        <w:pStyle w:val="NormalWeb"/>
        <w:numPr>
          <w:ilvl w:val="0"/>
          <w:numId w:val="14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lastRenderedPageBreak/>
        <w:t>Once the upload is successful, the system sends an automated notification to the F&amp;F team.</w:t>
      </w:r>
    </w:p>
    <w:p w14:paraId="1F9EBDB7" w14:textId="77777777" w:rsidR="00886ABB" w:rsidRPr="00F82E21" w:rsidRDefault="00886ABB" w:rsidP="00F06828">
      <w:pPr>
        <w:pStyle w:val="NormalWeb"/>
        <w:numPr>
          <w:ilvl w:val="0"/>
          <w:numId w:val="14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notification informs the F&amp;F team that the final accounting file is ready for the next step in the F&amp;F process.</w:t>
      </w:r>
    </w:p>
    <w:p w14:paraId="27E0D03A" w14:textId="77777777" w:rsidR="00886ABB" w:rsidRPr="00F82E21" w:rsidRDefault="00886ABB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Postconditions:</w:t>
      </w:r>
    </w:p>
    <w:p w14:paraId="76A10421" w14:textId="77777777" w:rsidR="00886ABB" w:rsidRPr="00F82E21" w:rsidRDefault="00886ABB" w:rsidP="00F06828">
      <w:pPr>
        <w:pStyle w:val="NormalWeb"/>
        <w:numPr>
          <w:ilvl w:val="0"/>
          <w:numId w:val="14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accounting file is successfully uploaded into the system.</w:t>
      </w:r>
    </w:p>
    <w:p w14:paraId="1A2855A2" w14:textId="77777777" w:rsidR="00886ABB" w:rsidRPr="00F82E21" w:rsidRDefault="00886ABB" w:rsidP="00F06828">
      <w:pPr>
        <w:pStyle w:val="NormalWeb"/>
        <w:numPr>
          <w:ilvl w:val="0"/>
          <w:numId w:val="14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F&amp;F team receives a system notification to proceed with the final F&amp;F settlement process.</w:t>
      </w:r>
    </w:p>
    <w:p w14:paraId="427DA668" w14:textId="77777777" w:rsidR="00E0744A" w:rsidRPr="00F82E21" w:rsidRDefault="00E0744A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B564DCD" w14:textId="77777777" w:rsidR="00886ABB" w:rsidRPr="00F82E21" w:rsidRDefault="00886ABB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C5ED00" w14:textId="74572AE8" w:rsidR="00E0744A" w:rsidRPr="00F82E21" w:rsidRDefault="00E0744A" w:rsidP="00F06828">
      <w:pPr>
        <w:spacing w:after="0" w:line="240" w:lineRule="auto"/>
        <w:rPr>
          <w:rFonts w:ascii="Calibri" w:eastAsia="Times New Roman" w:hAnsi="Calibri" w:cs="Calibri"/>
          <w:b/>
          <w:bCs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ID: UC-1</w:t>
      </w:r>
      <w:r w:rsidR="00AA7D0B" w:rsidRPr="00F82E21">
        <w:rPr>
          <w:rFonts w:ascii="Calibri" w:eastAsia="Times New Roman" w:hAnsi="Calibri" w:cs="Calibri"/>
          <w:b/>
          <w:bCs/>
          <w:lang w:val="en-IN" w:eastAsia="en-IN"/>
        </w:rPr>
        <w:t>8</w:t>
      </w:r>
    </w:p>
    <w:p w14:paraId="0E21F5D7" w14:textId="77777777" w:rsidR="00E0744A" w:rsidRPr="00F82E21" w:rsidRDefault="00E0744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Name:</w:t>
      </w:r>
      <w:r w:rsidRPr="00F82E21">
        <w:rPr>
          <w:rFonts w:ascii="Calibri" w:eastAsia="Times New Roman" w:hAnsi="Calibri" w:cs="Calibri"/>
          <w:lang w:val="en-IN" w:eastAsia="en-IN"/>
        </w:rPr>
        <w:t xml:space="preserve"> F&amp;F Team Reviews Accounting File and Validates Asset Clearance</w:t>
      </w:r>
    </w:p>
    <w:p w14:paraId="47E0EE9B" w14:textId="77777777" w:rsidR="00E0744A" w:rsidRPr="00F82E21" w:rsidRDefault="00E0744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Actor(s):</w:t>
      </w:r>
      <w:r w:rsidRPr="00F82E21">
        <w:rPr>
          <w:rFonts w:ascii="Calibri" w:eastAsia="Times New Roman" w:hAnsi="Calibri" w:cs="Calibri"/>
          <w:lang w:val="en-IN" w:eastAsia="en-IN"/>
        </w:rPr>
        <w:t xml:space="preserve"> F&amp;F Team, System</w:t>
      </w:r>
    </w:p>
    <w:p w14:paraId="1B2E7E50" w14:textId="77777777" w:rsidR="00E0744A" w:rsidRPr="00F82E21" w:rsidRDefault="00E0744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Preconditions:</w:t>
      </w:r>
    </w:p>
    <w:p w14:paraId="61B079E9" w14:textId="77777777" w:rsidR="00E0744A" w:rsidRPr="00F82E21" w:rsidRDefault="00E0744A" w:rsidP="00F06828">
      <w:pPr>
        <w:numPr>
          <w:ilvl w:val="0"/>
          <w:numId w:val="14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final accounting file has been uploaded by the Finance team.</w:t>
      </w:r>
    </w:p>
    <w:p w14:paraId="4A41B7FC" w14:textId="77777777" w:rsidR="00E0744A" w:rsidRPr="00F82E21" w:rsidRDefault="00E0744A" w:rsidP="00F06828">
      <w:pPr>
        <w:numPr>
          <w:ilvl w:val="0"/>
          <w:numId w:val="14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system has sent a notification to the F&amp;F team.</w:t>
      </w:r>
    </w:p>
    <w:p w14:paraId="563C1E4E" w14:textId="77777777" w:rsidR="00E0744A" w:rsidRPr="00F82E21" w:rsidRDefault="00E0744A" w:rsidP="00F06828">
      <w:pPr>
        <w:numPr>
          <w:ilvl w:val="0"/>
          <w:numId w:val="14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Asset recovery status is available in the system or from integrated sources.</w:t>
      </w:r>
    </w:p>
    <w:p w14:paraId="5B63756B" w14:textId="77777777" w:rsidR="00E0744A" w:rsidRPr="00F82E21" w:rsidRDefault="00E0744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Description (Steps):</w:t>
      </w:r>
    </w:p>
    <w:p w14:paraId="119C76F8" w14:textId="77777777" w:rsidR="00E0744A" w:rsidRPr="00F82E21" w:rsidRDefault="00E0744A" w:rsidP="00F06828">
      <w:pPr>
        <w:numPr>
          <w:ilvl w:val="0"/>
          <w:numId w:val="150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logs into the system and opens the accounting file shared by Finance.</w:t>
      </w:r>
    </w:p>
    <w:p w14:paraId="3A8CCD8E" w14:textId="77777777" w:rsidR="00E0744A" w:rsidRPr="00F82E21" w:rsidRDefault="00E0744A" w:rsidP="00F06828">
      <w:pPr>
        <w:numPr>
          <w:ilvl w:val="0"/>
          <w:numId w:val="150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checks the settlement status for each employee (Positive or Negative).</w:t>
      </w:r>
    </w:p>
    <w:p w14:paraId="46B682AC" w14:textId="77777777" w:rsidR="00E0744A" w:rsidRPr="00F82E21" w:rsidRDefault="00E0744A" w:rsidP="00F06828">
      <w:pPr>
        <w:numPr>
          <w:ilvl w:val="0"/>
          <w:numId w:val="150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If the settlement is marked as </w:t>
      </w:r>
      <w:r w:rsidRPr="00F82E21">
        <w:rPr>
          <w:rFonts w:ascii="Calibri" w:eastAsia="Times New Roman" w:hAnsi="Calibri" w:cs="Calibri"/>
          <w:b/>
          <w:bCs/>
          <w:lang w:val="en-IN" w:eastAsia="en-IN"/>
        </w:rPr>
        <w:t>Positive</w:t>
      </w:r>
      <w:r w:rsidRPr="00F82E21">
        <w:rPr>
          <w:rFonts w:ascii="Calibri" w:eastAsia="Times New Roman" w:hAnsi="Calibri" w:cs="Calibri"/>
          <w:lang w:val="en-IN" w:eastAsia="en-IN"/>
        </w:rPr>
        <w:t>, the F&amp;F team proceeds to check the asset clearance status.</w:t>
      </w:r>
    </w:p>
    <w:p w14:paraId="62BFE244" w14:textId="77777777" w:rsidR="00E0744A" w:rsidRPr="00F82E21" w:rsidRDefault="00E0744A" w:rsidP="00F06828">
      <w:pPr>
        <w:numPr>
          <w:ilvl w:val="0"/>
          <w:numId w:val="150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system displays the asset recovery status for the employee:</w:t>
      </w:r>
    </w:p>
    <w:p w14:paraId="7658261D" w14:textId="77777777" w:rsidR="00E0744A" w:rsidRPr="00F82E21" w:rsidRDefault="00E0744A" w:rsidP="00F06828">
      <w:pPr>
        <w:numPr>
          <w:ilvl w:val="1"/>
          <w:numId w:val="150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If assets are returned → Status = Recovered</w:t>
      </w:r>
    </w:p>
    <w:p w14:paraId="2EBB1774" w14:textId="77777777" w:rsidR="00E0744A" w:rsidRPr="00F82E21" w:rsidRDefault="00E0744A" w:rsidP="00F06828">
      <w:pPr>
        <w:numPr>
          <w:ilvl w:val="1"/>
          <w:numId w:val="150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If assets are not returned → Status = Not Recovered / Pending</w:t>
      </w:r>
    </w:p>
    <w:p w14:paraId="5A7F8CCA" w14:textId="77777777" w:rsidR="00E0744A" w:rsidRPr="00F82E21" w:rsidRDefault="00E0744A" w:rsidP="00F06828">
      <w:pPr>
        <w:numPr>
          <w:ilvl w:val="0"/>
          <w:numId w:val="150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Based on the asset status, the F&amp;F team decides whether to proceed with final payout or put the case on hold.</w:t>
      </w:r>
    </w:p>
    <w:p w14:paraId="6A48FE71" w14:textId="77777777" w:rsidR="00E0744A" w:rsidRPr="00F82E21" w:rsidRDefault="00E0744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Postconditions:</w:t>
      </w:r>
    </w:p>
    <w:p w14:paraId="0D5625D2" w14:textId="77777777" w:rsidR="00E0744A" w:rsidRPr="00F82E21" w:rsidRDefault="00E0744A" w:rsidP="00F06828">
      <w:pPr>
        <w:numPr>
          <w:ilvl w:val="0"/>
          <w:numId w:val="151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has verified both accounting and asset clearance status.</w:t>
      </w:r>
    </w:p>
    <w:p w14:paraId="7DE37D0B" w14:textId="7D721196" w:rsidR="00E0744A" w:rsidRPr="00F82E21" w:rsidRDefault="00E0744A" w:rsidP="00F06828">
      <w:pPr>
        <w:numPr>
          <w:ilvl w:val="0"/>
          <w:numId w:val="151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case is ready for payout (if asset is recovered) or will move to hold/exception process (if not recovered).</w:t>
      </w:r>
    </w:p>
    <w:p w14:paraId="212BD36D" w14:textId="77777777" w:rsidR="00E0744A" w:rsidRPr="00F82E21" w:rsidRDefault="00E0744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12CA63FB" w14:textId="77777777" w:rsidR="00F06828" w:rsidRPr="00F82E21" w:rsidRDefault="00F06828" w:rsidP="00F06828">
      <w:pPr>
        <w:spacing w:after="0" w:line="240" w:lineRule="auto"/>
        <w:rPr>
          <w:rFonts w:ascii="Calibri" w:eastAsia="Times New Roman" w:hAnsi="Calibri" w:cs="Calibri"/>
          <w:b/>
          <w:bCs/>
          <w:lang w:val="en-IN" w:eastAsia="en-IN"/>
        </w:rPr>
      </w:pPr>
    </w:p>
    <w:p w14:paraId="11B26506" w14:textId="5C931CF2" w:rsidR="00E0744A" w:rsidRPr="00F82E21" w:rsidRDefault="00E0744A" w:rsidP="00F06828">
      <w:pPr>
        <w:spacing w:after="0" w:line="240" w:lineRule="auto"/>
        <w:rPr>
          <w:rFonts w:ascii="Calibri" w:eastAsia="Times New Roman" w:hAnsi="Calibri" w:cs="Calibri"/>
          <w:b/>
          <w:bCs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ID: UC-1</w:t>
      </w:r>
      <w:r w:rsidR="00AA7D0B" w:rsidRPr="00F82E21">
        <w:rPr>
          <w:rFonts w:ascii="Calibri" w:eastAsia="Times New Roman" w:hAnsi="Calibri" w:cs="Calibri"/>
          <w:b/>
          <w:bCs/>
          <w:lang w:val="en-IN" w:eastAsia="en-IN"/>
        </w:rPr>
        <w:t>9</w:t>
      </w:r>
    </w:p>
    <w:p w14:paraId="03DA645C" w14:textId="77777777" w:rsidR="00E0744A" w:rsidRPr="00F82E21" w:rsidRDefault="00E0744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Name:</w:t>
      </w:r>
      <w:r w:rsidRPr="00F82E21">
        <w:rPr>
          <w:rFonts w:ascii="Calibri" w:eastAsia="Times New Roman" w:hAnsi="Calibri" w:cs="Calibri"/>
          <w:lang w:val="en-IN" w:eastAsia="en-IN"/>
        </w:rPr>
        <w:t xml:space="preserve"> Handle Negative Settlement Based on Amount Threshold</w:t>
      </w:r>
    </w:p>
    <w:p w14:paraId="6C48D458" w14:textId="77777777" w:rsidR="00E0744A" w:rsidRPr="00F82E21" w:rsidRDefault="00E0744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Actor(s):</w:t>
      </w:r>
      <w:r w:rsidRPr="00F82E21">
        <w:rPr>
          <w:rFonts w:ascii="Calibri" w:eastAsia="Times New Roman" w:hAnsi="Calibri" w:cs="Calibri"/>
          <w:lang w:val="en-IN" w:eastAsia="en-IN"/>
        </w:rPr>
        <w:t xml:space="preserve"> F&amp;F Team</w:t>
      </w:r>
    </w:p>
    <w:p w14:paraId="41071347" w14:textId="77777777" w:rsidR="00E0744A" w:rsidRPr="00F82E21" w:rsidRDefault="00E0744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Preconditions:</w:t>
      </w:r>
    </w:p>
    <w:p w14:paraId="477B666E" w14:textId="77777777" w:rsidR="00E0744A" w:rsidRPr="00F82E21" w:rsidRDefault="00E0744A" w:rsidP="00F06828">
      <w:pPr>
        <w:numPr>
          <w:ilvl w:val="0"/>
          <w:numId w:val="15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accounting file uploaded by Finance is available in the system.</w:t>
      </w:r>
    </w:p>
    <w:p w14:paraId="6415696B" w14:textId="77777777" w:rsidR="00E0744A" w:rsidRPr="00F82E21" w:rsidRDefault="00E0744A" w:rsidP="00F06828">
      <w:pPr>
        <w:numPr>
          <w:ilvl w:val="0"/>
          <w:numId w:val="15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Settlement type is marked as </w:t>
      </w:r>
      <w:r w:rsidRPr="00F82E21">
        <w:rPr>
          <w:rFonts w:ascii="Calibri" w:eastAsia="Times New Roman" w:hAnsi="Calibri" w:cs="Calibri"/>
          <w:b/>
          <w:bCs/>
          <w:lang w:val="en-IN" w:eastAsia="en-IN"/>
        </w:rPr>
        <w:t>Negative</w:t>
      </w:r>
      <w:r w:rsidRPr="00F82E21">
        <w:rPr>
          <w:rFonts w:ascii="Calibri" w:eastAsia="Times New Roman" w:hAnsi="Calibri" w:cs="Calibri"/>
          <w:lang w:val="en-IN" w:eastAsia="en-IN"/>
        </w:rPr>
        <w:t xml:space="preserve"> in the file.</w:t>
      </w:r>
    </w:p>
    <w:p w14:paraId="247A1772" w14:textId="77777777" w:rsidR="00E0744A" w:rsidRPr="00F82E21" w:rsidRDefault="00E0744A" w:rsidP="00F06828">
      <w:pPr>
        <w:numPr>
          <w:ilvl w:val="0"/>
          <w:numId w:val="15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Threshold policy for write-off (₹3000) is defined and known to the F&amp;F team.</w:t>
      </w:r>
    </w:p>
    <w:p w14:paraId="7AE247A1" w14:textId="77777777" w:rsidR="00E0744A" w:rsidRPr="00F82E21" w:rsidRDefault="00E0744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Description (Steps):</w:t>
      </w:r>
    </w:p>
    <w:p w14:paraId="55E2D5CF" w14:textId="77777777" w:rsidR="00E0744A" w:rsidRPr="00F82E21" w:rsidRDefault="00E0744A" w:rsidP="00F06828">
      <w:pPr>
        <w:numPr>
          <w:ilvl w:val="0"/>
          <w:numId w:val="15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The F&amp;F team opens the accounting file in the system and reviews cases marked as </w:t>
      </w:r>
      <w:r w:rsidRPr="00F82E21">
        <w:rPr>
          <w:rFonts w:ascii="Calibri" w:eastAsia="Times New Roman" w:hAnsi="Calibri" w:cs="Calibri"/>
          <w:b/>
          <w:bCs/>
          <w:lang w:val="en-IN" w:eastAsia="en-IN"/>
        </w:rPr>
        <w:t>Negative Settlement</w:t>
      </w:r>
      <w:r w:rsidRPr="00F82E21">
        <w:rPr>
          <w:rFonts w:ascii="Calibri" w:eastAsia="Times New Roman" w:hAnsi="Calibri" w:cs="Calibri"/>
          <w:lang w:val="en-IN" w:eastAsia="en-IN"/>
        </w:rPr>
        <w:t>.</w:t>
      </w:r>
    </w:p>
    <w:p w14:paraId="7A315CCF" w14:textId="77777777" w:rsidR="00E0744A" w:rsidRPr="00F82E21" w:rsidRDefault="00E0744A" w:rsidP="00F06828">
      <w:pPr>
        <w:numPr>
          <w:ilvl w:val="0"/>
          <w:numId w:val="15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For each case, the amount to be recovered from the employee is checked.</w:t>
      </w:r>
    </w:p>
    <w:p w14:paraId="52C25FA5" w14:textId="77777777" w:rsidR="00E0744A" w:rsidRPr="00F82E21" w:rsidRDefault="00E0744A" w:rsidP="00F06828">
      <w:pPr>
        <w:numPr>
          <w:ilvl w:val="0"/>
          <w:numId w:val="15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If the negative amount is </w:t>
      </w:r>
      <w:r w:rsidRPr="00F82E21">
        <w:rPr>
          <w:rFonts w:ascii="Calibri" w:eastAsia="Times New Roman" w:hAnsi="Calibri" w:cs="Calibri"/>
          <w:b/>
          <w:bCs/>
          <w:lang w:val="en-IN" w:eastAsia="en-IN"/>
        </w:rPr>
        <w:t>less than ₹3000</w:t>
      </w:r>
      <w:r w:rsidRPr="00F82E21">
        <w:rPr>
          <w:rFonts w:ascii="Calibri" w:eastAsia="Times New Roman" w:hAnsi="Calibri" w:cs="Calibri"/>
          <w:lang w:val="en-IN" w:eastAsia="en-IN"/>
        </w:rPr>
        <w:t>, the F&amp;F team manually writes off the amount in the system.</w:t>
      </w:r>
    </w:p>
    <w:p w14:paraId="05DC0CE5" w14:textId="77777777" w:rsidR="00E0744A" w:rsidRPr="00F82E21" w:rsidRDefault="00E0744A" w:rsidP="00F06828">
      <w:pPr>
        <w:numPr>
          <w:ilvl w:val="0"/>
          <w:numId w:val="15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The settlement status is then updated to </w:t>
      </w:r>
      <w:r w:rsidRPr="00F82E21">
        <w:rPr>
          <w:rFonts w:ascii="Calibri" w:eastAsia="Times New Roman" w:hAnsi="Calibri" w:cs="Calibri"/>
          <w:b/>
          <w:bCs/>
          <w:lang w:val="en-IN" w:eastAsia="en-IN"/>
        </w:rPr>
        <w:t>Positive Settlement</w:t>
      </w:r>
      <w:r w:rsidRPr="00F82E21">
        <w:rPr>
          <w:rFonts w:ascii="Calibri" w:eastAsia="Times New Roman" w:hAnsi="Calibri" w:cs="Calibri"/>
          <w:lang w:val="en-IN" w:eastAsia="en-IN"/>
        </w:rPr>
        <w:t xml:space="preserve"> and proceeds accordingly.</w:t>
      </w:r>
    </w:p>
    <w:p w14:paraId="65E75966" w14:textId="77777777" w:rsidR="00E0744A" w:rsidRPr="00F82E21" w:rsidRDefault="00E0744A" w:rsidP="00F06828">
      <w:pPr>
        <w:numPr>
          <w:ilvl w:val="0"/>
          <w:numId w:val="15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lastRenderedPageBreak/>
        <w:t xml:space="preserve">If the negative amount is </w:t>
      </w:r>
      <w:r w:rsidRPr="00F82E21">
        <w:rPr>
          <w:rFonts w:ascii="Calibri" w:eastAsia="Times New Roman" w:hAnsi="Calibri" w:cs="Calibri"/>
          <w:b/>
          <w:bCs/>
          <w:lang w:val="en-IN" w:eastAsia="en-IN"/>
        </w:rPr>
        <w:t>₹3000 or more</w:t>
      </w:r>
      <w:r w:rsidRPr="00F82E21">
        <w:rPr>
          <w:rFonts w:ascii="Calibri" w:eastAsia="Times New Roman" w:hAnsi="Calibri" w:cs="Calibri"/>
          <w:lang w:val="en-IN" w:eastAsia="en-IN"/>
        </w:rPr>
        <w:t xml:space="preserve">, the case is retained as a </w:t>
      </w:r>
      <w:r w:rsidRPr="00F82E21">
        <w:rPr>
          <w:rFonts w:ascii="Calibri" w:eastAsia="Times New Roman" w:hAnsi="Calibri" w:cs="Calibri"/>
          <w:b/>
          <w:bCs/>
          <w:lang w:val="en-IN" w:eastAsia="en-IN"/>
        </w:rPr>
        <w:t>Negative Settlement</w:t>
      </w:r>
      <w:r w:rsidRPr="00F82E21">
        <w:rPr>
          <w:rFonts w:ascii="Calibri" w:eastAsia="Times New Roman" w:hAnsi="Calibri" w:cs="Calibri"/>
          <w:lang w:val="en-IN" w:eastAsia="en-IN"/>
        </w:rPr>
        <w:t>.</w:t>
      </w:r>
    </w:p>
    <w:p w14:paraId="775D7E56" w14:textId="77777777" w:rsidR="00E0744A" w:rsidRPr="00F82E21" w:rsidRDefault="00E0744A" w:rsidP="00F06828">
      <w:pPr>
        <w:numPr>
          <w:ilvl w:val="0"/>
          <w:numId w:val="15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proceeds to the next step in the negative recovery process.</w:t>
      </w:r>
    </w:p>
    <w:p w14:paraId="58C492BD" w14:textId="77777777" w:rsidR="00E0744A" w:rsidRPr="00F82E21" w:rsidRDefault="00E0744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Postconditions:</w:t>
      </w:r>
    </w:p>
    <w:p w14:paraId="083E5346" w14:textId="77777777" w:rsidR="00E0744A" w:rsidRPr="00F82E21" w:rsidRDefault="00E0744A" w:rsidP="00F06828">
      <w:pPr>
        <w:numPr>
          <w:ilvl w:val="0"/>
          <w:numId w:val="15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Amounts less than ₹3000 are written off and treated as positive settlements.</w:t>
      </w:r>
    </w:p>
    <w:p w14:paraId="5A0D6C82" w14:textId="77777777" w:rsidR="00E0744A" w:rsidRPr="00F82E21" w:rsidRDefault="00E0744A" w:rsidP="00F06828">
      <w:pPr>
        <w:numPr>
          <w:ilvl w:val="0"/>
          <w:numId w:val="15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Amounts ₹3000 or more are treated as negative settlements and moved to recovery flow.</w:t>
      </w:r>
    </w:p>
    <w:p w14:paraId="4040EA52" w14:textId="77777777" w:rsidR="002C73F0" w:rsidRPr="00F82E21" w:rsidRDefault="002C73F0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7F5FB823" w14:textId="77777777" w:rsidR="00F06828" w:rsidRPr="00F82E21" w:rsidRDefault="00F06828" w:rsidP="00F06828">
      <w:pPr>
        <w:spacing w:after="0" w:line="240" w:lineRule="auto"/>
        <w:rPr>
          <w:rFonts w:ascii="Calibri" w:eastAsia="Times New Roman" w:hAnsi="Calibri" w:cs="Calibri"/>
          <w:b/>
          <w:bCs/>
          <w:lang w:val="en-IN" w:eastAsia="en-IN"/>
        </w:rPr>
      </w:pPr>
    </w:p>
    <w:p w14:paraId="4FDC0FEC" w14:textId="796A5585" w:rsidR="002C73F0" w:rsidRPr="00F82E21" w:rsidRDefault="002C73F0" w:rsidP="00F06828">
      <w:pPr>
        <w:spacing w:after="0" w:line="240" w:lineRule="auto"/>
        <w:rPr>
          <w:rFonts w:ascii="Calibri" w:eastAsia="Times New Roman" w:hAnsi="Calibri" w:cs="Calibri"/>
          <w:b/>
          <w:bCs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ID: UC-</w:t>
      </w:r>
      <w:r w:rsidR="00AA7D0B" w:rsidRPr="00F82E21">
        <w:rPr>
          <w:rFonts w:ascii="Calibri" w:eastAsia="Times New Roman" w:hAnsi="Calibri" w:cs="Calibri"/>
          <w:b/>
          <w:bCs/>
          <w:lang w:val="en-IN" w:eastAsia="en-IN"/>
        </w:rPr>
        <w:t>20</w:t>
      </w:r>
    </w:p>
    <w:p w14:paraId="485BB776" w14:textId="77777777" w:rsidR="002C73F0" w:rsidRPr="00F82E21" w:rsidRDefault="002C73F0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Name:</w:t>
      </w:r>
      <w:r w:rsidRPr="00F82E21">
        <w:rPr>
          <w:rFonts w:ascii="Calibri" w:eastAsia="Times New Roman" w:hAnsi="Calibri" w:cs="Calibri"/>
          <w:lang w:val="en-IN" w:eastAsia="en-IN"/>
        </w:rPr>
        <w:t xml:space="preserve"> Update Settlement Type and Upload Final Breakup in the System</w:t>
      </w:r>
    </w:p>
    <w:p w14:paraId="019A04D6" w14:textId="77777777" w:rsidR="002C73F0" w:rsidRPr="00F82E21" w:rsidRDefault="002C73F0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Actor(s):</w:t>
      </w:r>
      <w:r w:rsidRPr="00F82E21">
        <w:rPr>
          <w:rFonts w:ascii="Calibri" w:eastAsia="Times New Roman" w:hAnsi="Calibri" w:cs="Calibri"/>
          <w:lang w:val="en-IN" w:eastAsia="en-IN"/>
        </w:rPr>
        <w:t xml:space="preserve"> F&amp;F Team, System</w:t>
      </w:r>
    </w:p>
    <w:p w14:paraId="0CB8267D" w14:textId="77777777" w:rsidR="002C73F0" w:rsidRPr="00F82E21" w:rsidRDefault="002C73F0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Preconditions:</w:t>
      </w:r>
    </w:p>
    <w:p w14:paraId="0FA94B5A" w14:textId="77777777" w:rsidR="002C73F0" w:rsidRPr="00F82E21" w:rsidRDefault="002C73F0" w:rsidP="00F06828">
      <w:pPr>
        <w:numPr>
          <w:ilvl w:val="0"/>
          <w:numId w:val="161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has reviewed the final accounting file.</w:t>
      </w:r>
    </w:p>
    <w:p w14:paraId="6CBC74AD" w14:textId="77777777" w:rsidR="002C73F0" w:rsidRPr="00F82E21" w:rsidRDefault="002C73F0" w:rsidP="00F06828">
      <w:pPr>
        <w:numPr>
          <w:ilvl w:val="0"/>
          <w:numId w:val="161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settlement is confirmed as either Positive or Negative.</w:t>
      </w:r>
    </w:p>
    <w:p w14:paraId="14D50327" w14:textId="77777777" w:rsidR="002C73F0" w:rsidRPr="00F82E21" w:rsidRDefault="002C73F0" w:rsidP="00F06828">
      <w:pPr>
        <w:numPr>
          <w:ilvl w:val="0"/>
          <w:numId w:val="161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amount and component-wise breakup have been finalized.</w:t>
      </w:r>
    </w:p>
    <w:p w14:paraId="4AE6B96C" w14:textId="77777777" w:rsidR="002C73F0" w:rsidRPr="00F82E21" w:rsidRDefault="002C73F0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Description (Steps):</w:t>
      </w:r>
    </w:p>
    <w:p w14:paraId="10643E4D" w14:textId="77777777" w:rsidR="002C73F0" w:rsidRPr="00F82E21" w:rsidRDefault="002C73F0" w:rsidP="00F06828">
      <w:pPr>
        <w:numPr>
          <w:ilvl w:val="0"/>
          <w:numId w:val="16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updates the system with the final settlement type for each employee:</w:t>
      </w:r>
    </w:p>
    <w:p w14:paraId="70B6D02F" w14:textId="77777777" w:rsidR="002C73F0" w:rsidRPr="00F82E21" w:rsidRDefault="002C73F0" w:rsidP="00F06828">
      <w:pPr>
        <w:numPr>
          <w:ilvl w:val="1"/>
          <w:numId w:val="16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Positive Settlement</w:t>
      </w:r>
      <w:r w:rsidRPr="00F82E21">
        <w:rPr>
          <w:rFonts w:ascii="Calibri" w:eastAsia="Times New Roman" w:hAnsi="Calibri" w:cs="Calibri"/>
          <w:lang w:val="en-IN" w:eastAsia="en-IN"/>
        </w:rPr>
        <w:t xml:space="preserve"> → Company will pay the employee.</w:t>
      </w:r>
    </w:p>
    <w:p w14:paraId="305D8E77" w14:textId="77777777" w:rsidR="002C73F0" w:rsidRPr="00F82E21" w:rsidRDefault="002C73F0" w:rsidP="00F06828">
      <w:pPr>
        <w:numPr>
          <w:ilvl w:val="1"/>
          <w:numId w:val="16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Negative Settlement</w:t>
      </w:r>
      <w:r w:rsidRPr="00F82E21">
        <w:rPr>
          <w:rFonts w:ascii="Calibri" w:eastAsia="Times New Roman" w:hAnsi="Calibri" w:cs="Calibri"/>
          <w:lang w:val="en-IN" w:eastAsia="en-IN"/>
        </w:rPr>
        <w:t xml:space="preserve"> → Employee owes money to the company.</w:t>
      </w:r>
    </w:p>
    <w:p w14:paraId="102F3A95" w14:textId="77777777" w:rsidR="002C73F0" w:rsidRPr="00F82E21" w:rsidRDefault="002C73F0" w:rsidP="00F06828">
      <w:pPr>
        <w:numPr>
          <w:ilvl w:val="0"/>
          <w:numId w:val="16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For each settlement type, the F&amp;F team creates a breakup document:</w:t>
      </w:r>
    </w:p>
    <w:p w14:paraId="7EE72750" w14:textId="77777777" w:rsidR="002C73F0" w:rsidRPr="00F82E21" w:rsidRDefault="002C73F0" w:rsidP="00F06828">
      <w:pPr>
        <w:numPr>
          <w:ilvl w:val="1"/>
          <w:numId w:val="16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For </w:t>
      </w:r>
      <w:r w:rsidRPr="00F82E21">
        <w:rPr>
          <w:rFonts w:ascii="Calibri" w:eastAsia="Times New Roman" w:hAnsi="Calibri" w:cs="Calibri"/>
          <w:b/>
          <w:bCs/>
          <w:lang w:val="en-IN" w:eastAsia="en-IN"/>
        </w:rPr>
        <w:t>Positive Settlement</w:t>
      </w:r>
      <w:r w:rsidRPr="00F82E21">
        <w:rPr>
          <w:rFonts w:ascii="Calibri" w:eastAsia="Times New Roman" w:hAnsi="Calibri" w:cs="Calibri"/>
          <w:lang w:val="en-IN" w:eastAsia="en-IN"/>
        </w:rPr>
        <w:t>: amount payable and component-wise breakup (salary, leave encashment, etc.)</w:t>
      </w:r>
    </w:p>
    <w:p w14:paraId="04DC2951" w14:textId="292B39A3" w:rsidR="002C73F0" w:rsidRPr="00F82E21" w:rsidRDefault="002C73F0" w:rsidP="00F06828">
      <w:pPr>
        <w:numPr>
          <w:ilvl w:val="1"/>
          <w:numId w:val="16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For </w:t>
      </w:r>
      <w:r w:rsidRPr="00F82E21">
        <w:rPr>
          <w:rFonts w:ascii="Calibri" w:eastAsia="Times New Roman" w:hAnsi="Calibri" w:cs="Calibri"/>
          <w:b/>
          <w:bCs/>
          <w:lang w:val="en-IN" w:eastAsia="en-IN"/>
        </w:rPr>
        <w:t>Negative Settlement</w:t>
      </w:r>
      <w:r w:rsidRPr="00F82E21">
        <w:rPr>
          <w:rFonts w:ascii="Calibri" w:eastAsia="Times New Roman" w:hAnsi="Calibri" w:cs="Calibri"/>
          <w:lang w:val="en-IN" w:eastAsia="en-IN"/>
        </w:rPr>
        <w:t xml:space="preserve">: amount to be recovered and component-wise breakup (loan, </w:t>
      </w:r>
      <w:r w:rsidR="00660819" w:rsidRPr="00F82E21">
        <w:rPr>
          <w:rFonts w:ascii="Calibri" w:eastAsia="Times New Roman" w:hAnsi="Calibri" w:cs="Calibri"/>
          <w:lang w:val="en-IN" w:eastAsia="en-IN"/>
        </w:rPr>
        <w:t xml:space="preserve">Salary </w:t>
      </w:r>
      <w:r w:rsidRPr="00F82E21">
        <w:rPr>
          <w:rFonts w:ascii="Calibri" w:eastAsia="Times New Roman" w:hAnsi="Calibri" w:cs="Calibri"/>
          <w:lang w:val="en-IN" w:eastAsia="en-IN"/>
        </w:rPr>
        <w:t>advance, etc.)</w:t>
      </w:r>
    </w:p>
    <w:p w14:paraId="0D29C8A5" w14:textId="77777777" w:rsidR="002C73F0" w:rsidRPr="00F82E21" w:rsidRDefault="002C73F0" w:rsidP="00F06828">
      <w:pPr>
        <w:numPr>
          <w:ilvl w:val="0"/>
          <w:numId w:val="16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uploads the respective breakup file into the system under the correct settlement category.</w:t>
      </w:r>
    </w:p>
    <w:p w14:paraId="1703089B" w14:textId="77777777" w:rsidR="002C73F0" w:rsidRPr="00F82E21" w:rsidRDefault="002C73F0" w:rsidP="00F06828">
      <w:pPr>
        <w:numPr>
          <w:ilvl w:val="0"/>
          <w:numId w:val="16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system stores this data for use in further communication or recovery processes.</w:t>
      </w:r>
    </w:p>
    <w:p w14:paraId="6A6DF1A8" w14:textId="77777777" w:rsidR="002C73F0" w:rsidRPr="00F82E21" w:rsidRDefault="002C73F0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Postconditions:</w:t>
      </w:r>
    </w:p>
    <w:p w14:paraId="16DCA196" w14:textId="77777777" w:rsidR="002C73F0" w:rsidRPr="00F82E21" w:rsidRDefault="002C73F0" w:rsidP="00F06828">
      <w:pPr>
        <w:numPr>
          <w:ilvl w:val="0"/>
          <w:numId w:val="16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Final settlement type is updated in the system for each employee.</w:t>
      </w:r>
    </w:p>
    <w:p w14:paraId="292FAC05" w14:textId="77777777" w:rsidR="002C73F0" w:rsidRPr="00F82E21" w:rsidRDefault="002C73F0" w:rsidP="00F06828">
      <w:pPr>
        <w:numPr>
          <w:ilvl w:val="0"/>
          <w:numId w:val="16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Breakup documents for both positive and negative settlements are uploaded and stored.</w:t>
      </w:r>
    </w:p>
    <w:p w14:paraId="24E6FBF5" w14:textId="77777777" w:rsidR="002C73F0" w:rsidRPr="00F82E21" w:rsidRDefault="002C73F0" w:rsidP="00F06828">
      <w:pPr>
        <w:numPr>
          <w:ilvl w:val="0"/>
          <w:numId w:val="16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case is now ready for either payout or recovery workflow.</w:t>
      </w:r>
    </w:p>
    <w:p w14:paraId="23101039" w14:textId="77777777" w:rsidR="002C73F0" w:rsidRPr="00F82E21" w:rsidRDefault="002C73F0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1BB07F5C" w14:textId="77777777" w:rsidR="00F06828" w:rsidRPr="00F82E21" w:rsidRDefault="00F06828" w:rsidP="00F06828">
      <w:pPr>
        <w:spacing w:after="0" w:line="240" w:lineRule="auto"/>
        <w:rPr>
          <w:rFonts w:ascii="Calibri" w:eastAsia="Times New Roman" w:hAnsi="Calibri" w:cs="Calibri"/>
          <w:b/>
          <w:bCs/>
          <w:color w:val="E36C0A" w:themeColor="accent6" w:themeShade="BF"/>
          <w:lang w:val="en-IN" w:eastAsia="en-IN"/>
        </w:rPr>
      </w:pPr>
    </w:p>
    <w:p w14:paraId="1C5A3E71" w14:textId="0059E50C" w:rsidR="00E0744A" w:rsidRPr="00F82E21" w:rsidRDefault="004A18BB" w:rsidP="001A1594">
      <w:pPr>
        <w:pStyle w:val="ListParagraph"/>
        <w:numPr>
          <w:ilvl w:val="0"/>
          <w:numId w:val="177"/>
        </w:numPr>
        <w:spacing w:after="0" w:line="240" w:lineRule="auto"/>
        <w:rPr>
          <w:rFonts w:ascii="Calibri" w:eastAsia="Times New Roman" w:hAnsi="Calibri" w:cs="Calibri"/>
          <w:b/>
          <w:bCs/>
          <w:color w:val="E36C0A" w:themeColor="accent6" w:themeShade="BF"/>
          <w:sz w:val="24"/>
          <w:szCs w:val="24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color w:val="E36C0A" w:themeColor="accent6" w:themeShade="BF"/>
          <w:sz w:val="24"/>
          <w:szCs w:val="24"/>
          <w:lang w:val="en-IN" w:eastAsia="en-IN"/>
        </w:rPr>
        <w:t>For</w:t>
      </w:r>
      <w:r w:rsidR="00600A47" w:rsidRPr="00F82E21">
        <w:rPr>
          <w:rFonts w:ascii="Calibri" w:eastAsia="Times New Roman" w:hAnsi="Calibri" w:cs="Calibri"/>
          <w:b/>
          <w:bCs/>
          <w:color w:val="E36C0A" w:themeColor="accent6" w:themeShade="BF"/>
          <w:sz w:val="24"/>
          <w:szCs w:val="24"/>
          <w:lang w:val="en-IN" w:eastAsia="en-IN"/>
        </w:rPr>
        <w:t xml:space="preserve"> </w:t>
      </w:r>
      <w:r w:rsidRPr="00F82E21">
        <w:rPr>
          <w:rFonts w:ascii="Calibri" w:eastAsia="Times New Roman" w:hAnsi="Calibri" w:cs="Calibri"/>
          <w:b/>
          <w:bCs/>
          <w:color w:val="E36C0A" w:themeColor="accent6" w:themeShade="BF"/>
          <w:sz w:val="24"/>
          <w:szCs w:val="24"/>
          <w:lang w:val="en-IN" w:eastAsia="en-IN"/>
        </w:rPr>
        <w:t>Positive Settlement &amp; Assets Recovered</w:t>
      </w:r>
      <w:r w:rsidR="00600A47" w:rsidRPr="00F82E21">
        <w:rPr>
          <w:rFonts w:ascii="Calibri" w:eastAsia="Times New Roman" w:hAnsi="Calibri" w:cs="Calibri"/>
          <w:b/>
          <w:bCs/>
          <w:color w:val="E36C0A" w:themeColor="accent6" w:themeShade="BF"/>
          <w:sz w:val="24"/>
          <w:szCs w:val="24"/>
          <w:lang w:val="en-IN" w:eastAsia="en-IN"/>
        </w:rPr>
        <w:t>,</w:t>
      </w:r>
    </w:p>
    <w:p w14:paraId="160FE864" w14:textId="767464CC" w:rsidR="00600A47" w:rsidRPr="00F82E21" w:rsidRDefault="00600A47" w:rsidP="00F06828">
      <w:pPr>
        <w:spacing w:after="0" w:line="240" w:lineRule="auto"/>
        <w:rPr>
          <w:rFonts w:ascii="Calibri" w:eastAsia="Times New Roman" w:hAnsi="Calibri" w:cs="Calibri"/>
          <w:b/>
          <w:bCs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ID: UC-</w:t>
      </w:r>
      <w:r w:rsidR="00AA7D0B" w:rsidRPr="00F82E21">
        <w:rPr>
          <w:rFonts w:ascii="Calibri" w:eastAsia="Times New Roman" w:hAnsi="Calibri" w:cs="Calibri"/>
          <w:b/>
          <w:bCs/>
          <w:lang w:val="en-IN" w:eastAsia="en-IN"/>
        </w:rPr>
        <w:t>21</w:t>
      </w:r>
    </w:p>
    <w:p w14:paraId="7B531087" w14:textId="77777777" w:rsidR="00600A47" w:rsidRPr="00F82E21" w:rsidRDefault="00600A4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Name:</w:t>
      </w:r>
      <w:r w:rsidRPr="00F82E21">
        <w:rPr>
          <w:rFonts w:ascii="Calibri" w:eastAsia="Times New Roman" w:hAnsi="Calibri" w:cs="Calibri"/>
          <w:lang w:val="en-IN" w:eastAsia="en-IN"/>
        </w:rPr>
        <w:t xml:space="preserve"> Final Payout Approval by F&amp;F Team for Positive Settlement</w:t>
      </w:r>
    </w:p>
    <w:p w14:paraId="3CAE00D5" w14:textId="77777777" w:rsidR="00600A47" w:rsidRPr="00F82E21" w:rsidRDefault="00600A4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Actor(s):</w:t>
      </w:r>
      <w:r w:rsidRPr="00F82E21">
        <w:rPr>
          <w:rFonts w:ascii="Calibri" w:eastAsia="Times New Roman" w:hAnsi="Calibri" w:cs="Calibri"/>
          <w:lang w:val="en-IN" w:eastAsia="en-IN"/>
        </w:rPr>
        <w:t xml:space="preserve"> F&amp;F Team, System, Finance Team</w:t>
      </w:r>
    </w:p>
    <w:p w14:paraId="7A62B388" w14:textId="77777777" w:rsidR="00600A47" w:rsidRPr="00F82E21" w:rsidRDefault="00600A4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Preconditions:</w:t>
      </w:r>
    </w:p>
    <w:p w14:paraId="378E658A" w14:textId="77777777" w:rsidR="00600A47" w:rsidRPr="00F82E21" w:rsidRDefault="00600A47" w:rsidP="00F06828">
      <w:pPr>
        <w:numPr>
          <w:ilvl w:val="0"/>
          <w:numId w:val="155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Settlement is marked as </w:t>
      </w:r>
      <w:r w:rsidRPr="00F82E21">
        <w:rPr>
          <w:rFonts w:ascii="Calibri" w:eastAsia="Times New Roman" w:hAnsi="Calibri" w:cs="Calibri"/>
          <w:b/>
          <w:bCs/>
          <w:lang w:val="en-IN" w:eastAsia="en-IN"/>
        </w:rPr>
        <w:t>Positive</w:t>
      </w:r>
      <w:r w:rsidRPr="00F82E21">
        <w:rPr>
          <w:rFonts w:ascii="Calibri" w:eastAsia="Times New Roman" w:hAnsi="Calibri" w:cs="Calibri"/>
          <w:lang w:val="en-IN" w:eastAsia="en-IN"/>
        </w:rPr>
        <w:t>.</w:t>
      </w:r>
    </w:p>
    <w:p w14:paraId="6CDA1FCB" w14:textId="77777777" w:rsidR="00600A47" w:rsidRPr="00F82E21" w:rsidRDefault="00600A47" w:rsidP="00F06828">
      <w:pPr>
        <w:numPr>
          <w:ilvl w:val="0"/>
          <w:numId w:val="155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Asset recovery status is marked as </w:t>
      </w:r>
      <w:r w:rsidRPr="00F82E21">
        <w:rPr>
          <w:rFonts w:ascii="Calibri" w:eastAsia="Times New Roman" w:hAnsi="Calibri" w:cs="Calibri"/>
          <w:b/>
          <w:bCs/>
          <w:lang w:val="en-IN" w:eastAsia="en-IN"/>
        </w:rPr>
        <w:t>Recovered</w:t>
      </w:r>
      <w:r w:rsidRPr="00F82E21">
        <w:rPr>
          <w:rFonts w:ascii="Calibri" w:eastAsia="Times New Roman" w:hAnsi="Calibri" w:cs="Calibri"/>
          <w:lang w:val="en-IN" w:eastAsia="en-IN"/>
        </w:rPr>
        <w:t>.</w:t>
      </w:r>
    </w:p>
    <w:p w14:paraId="0702A596" w14:textId="77777777" w:rsidR="00600A47" w:rsidRPr="00F82E21" w:rsidRDefault="00600A47" w:rsidP="00F06828">
      <w:pPr>
        <w:numPr>
          <w:ilvl w:val="0"/>
          <w:numId w:val="155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Final accounting file is available in the system.</w:t>
      </w:r>
    </w:p>
    <w:p w14:paraId="0B972245" w14:textId="77777777" w:rsidR="00600A47" w:rsidRPr="00F82E21" w:rsidRDefault="00600A4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Description (Steps):</w:t>
      </w:r>
    </w:p>
    <w:p w14:paraId="400A5C13" w14:textId="3260AB82" w:rsidR="00600A47" w:rsidRPr="00F82E21" w:rsidRDefault="00600A47" w:rsidP="00F06828">
      <w:pPr>
        <w:numPr>
          <w:ilvl w:val="0"/>
          <w:numId w:val="156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reviews the case and confirms that the settlement is positive, and the asset has been recovered.</w:t>
      </w:r>
    </w:p>
    <w:p w14:paraId="687B28C8" w14:textId="77777777" w:rsidR="00600A47" w:rsidRPr="00F82E21" w:rsidRDefault="00600A47" w:rsidP="00F06828">
      <w:pPr>
        <w:numPr>
          <w:ilvl w:val="0"/>
          <w:numId w:val="156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gives final approval for payout in the system.</w:t>
      </w:r>
    </w:p>
    <w:p w14:paraId="57D85F5D" w14:textId="77777777" w:rsidR="00600A47" w:rsidRPr="00F82E21" w:rsidRDefault="00600A47" w:rsidP="00F06828">
      <w:pPr>
        <w:numPr>
          <w:ilvl w:val="0"/>
          <w:numId w:val="156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lastRenderedPageBreak/>
        <w:t>Once approved, the system sends a notification to the Finance team indicating that the payout is approved and ready to be processed.</w:t>
      </w:r>
    </w:p>
    <w:p w14:paraId="75279542" w14:textId="77777777" w:rsidR="00600A47" w:rsidRPr="00F82E21" w:rsidRDefault="00600A4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Postconditions:</w:t>
      </w:r>
    </w:p>
    <w:p w14:paraId="0A95F85F" w14:textId="77777777" w:rsidR="00600A47" w:rsidRPr="00F82E21" w:rsidRDefault="00600A47" w:rsidP="00F06828">
      <w:pPr>
        <w:numPr>
          <w:ilvl w:val="0"/>
          <w:numId w:val="157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Payout approval is marked in the system.</w:t>
      </w:r>
    </w:p>
    <w:p w14:paraId="3665FD80" w14:textId="77777777" w:rsidR="00600A47" w:rsidRPr="00F82E21" w:rsidRDefault="00600A47" w:rsidP="00F06828">
      <w:pPr>
        <w:numPr>
          <w:ilvl w:val="0"/>
          <w:numId w:val="157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Notification is sent to Finance to process the payment.</w:t>
      </w:r>
    </w:p>
    <w:p w14:paraId="01BAD8B1" w14:textId="77777777" w:rsidR="00600A47" w:rsidRPr="00F82E21" w:rsidRDefault="00600A47" w:rsidP="00F06828">
      <w:pPr>
        <w:numPr>
          <w:ilvl w:val="0"/>
          <w:numId w:val="157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Payout breakup document is ready and stored in the system for further use.</w:t>
      </w:r>
    </w:p>
    <w:p w14:paraId="2EE20EA1" w14:textId="77777777" w:rsidR="00E0744A" w:rsidRPr="00F82E21" w:rsidRDefault="00E0744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32B77C3F" w14:textId="77777777" w:rsidR="00F06828" w:rsidRPr="00F82E21" w:rsidRDefault="00F06828" w:rsidP="00F06828">
      <w:pPr>
        <w:spacing w:after="0" w:line="240" w:lineRule="auto"/>
        <w:rPr>
          <w:rFonts w:ascii="Calibri" w:eastAsia="Times New Roman" w:hAnsi="Calibri" w:cs="Calibri"/>
          <w:b/>
          <w:bCs/>
          <w:lang w:val="en-IN" w:eastAsia="en-IN"/>
        </w:rPr>
      </w:pPr>
    </w:p>
    <w:p w14:paraId="48E931D6" w14:textId="5D12BBB2" w:rsidR="001E636A" w:rsidRPr="00F82E21" w:rsidRDefault="001E636A" w:rsidP="00F06828">
      <w:pPr>
        <w:spacing w:after="0" w:line="240" w:lineRule="auto"/>
        <w:rPr>
          <w:rFonts w:ascii="Calibri" w:eastAsia="Times New Roman" w:hAnsi="Calibri" w:cs="Calibri"/>
          <w:b/>
          <w:bCs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ID: UC-</w:t>
      </w:r>
      <w:r w:rsidR="00AA7D0B" w:rsidRPr="00F82E21">
        <w:rPr>
          <w:rFonts w:ascii="Calibri" w:eastAsia="Times New Roman" w:hAnsi="Calibri" w:cs="Calibri"/>
          <w:b/>
          <w:bCs/>
          <w:lang w:val="en-IN" w:eastAsia="en-IN"/>
        </w:rPr>
        <w:t>22</w:t>
      </w:r>
    </w:p>
    <w:p w14:paraId="3529BDFA" w14:textId="77777777" w:rsidR="001E636A" w:rsidRPr="00F82E21" w:rsidRDefault="001E636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Name:</w:t>
      </w:r>
      <w:r w:rsidRPr="00F82E21">
        <w:rPr>
          <w:rFonts w:ascii="Calibri" w:eastAsia="Times New Roman" w:hAnsi="Calibri" w:cs="Calibri"/>
          <w:lang w:val="en-IN" w:eastAsia="en-IN"/>
        </w:rPr>
        <w:t xml:space="preserve"> Final Payout by Finance and Email Notification to Ex-Employee</w:t>
      </w:r>
    </w:p>
    <w:p w14:paraId="1D69F47E" w14:textId="77777777" w:rsidR="001E636A" w:rsidRPr="00F82E21" w:rsidRDefault="001E636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Actor(s):</w:t>
      </w:r>
      <w:r w:rsidRPr="00F82E21">
        <w:rPr>
          <w:rFonts w:ascii="Calibri" w:eastAsia="Times New Roman" w:hAnsi="Calibri" w:cs="Calibri"/>
          <w:lang w:val="en-IN" w:eastAsia="en-IN"/>
        </w:rPr>
        <w:t xml:space="preserve"> Finance Team, System</w:t>
      </w:r>
    </w:p>
    <w:p w14:paraId="04D542FE" w14:textId="77777777" w:rsidR="001E636A" w:rsidRPr="00F82E21" w:rsidRDefault="001E636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Preconditions:</w:t>
      </w:r>
    </w:p>
    <w:p w14:paraId="0477CD1D" w14:textId="77777777" w:rsidR="001E636A" w:rsidRPr="00F82E21" w:rsidRDefault="001E636A" w:rsidP="00F06828">
      <w:pPr>
        <w:numPr>
          <w:ilvl w:val="0"/>
          <w:numId w:val="158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F&amp;F team has approved the final payout.</w:t>
      </w:r>
    </w:p>
    <w:p w14:paraId="030485EA" w14:textId="77777777" w:rsidR="001E636A" w:rsidRPr="00F82E21" w:rsidRDefault="001E636A" w:rsidP="00F06828">
      <w:pPr>
        <w:numPr>
          <w:ilvl w:val="0"/>
          <w:numId w:val="158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Finance team has received the approval notification.</w:t>
      </w:r>
    </w:p>
    <w:p w14:paraId="5F921435" w14:textId="77777777" w:rsidR="001E636A" w:rsidRPr="00F82E21" w:rsidRDefault="001E636A" w:rsidP="00F06828">
      <w:pPr>
        <w:numPr>
          <w:ilvl w:val="0"/>
          <w:numId w:val="158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Payout breakup document is uploaded by the F&amp;F team.</w:t>
      </w:r>
    </w:p>
    <w:p w14:paraId="021E29EC" w14:textId="1462D313" w:rsidR="001E636A" w:rsidRPr="00F82E21" w:rsidRDefault="001E636A" w:rsidP="00F06828">
      <w:pPr>
        <w:numPr>
          <w:ilvl w:val="0"/>
          <w:numId w:val="158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Ex-employee’s personal email ID and bank account details are available in the system.</w:t>
      </w:r>
    </w:p>
    <w:p w14:paraId="5A3B0618" w14:textId="77777777" w:rsidR="001E636A" w:rsidRPr="00F82E21" w:rsidRDefault="001E636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Description (Steps):</w:t>
      </w:r>
    </w:p>
    <w:p w14:paraId="2565ABE0" w14:textId="77777777" w:rsidR="001E636A" w:rsidRPr="00F82E21" w:rsidRDefault="001E636A" w:rsidP="00F06828">
      <w:pPr>
        <w:numPr>
          <w:ilvl w:val="0"/>
          <w:numId w:val="15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Finance team processes the final payout as per the approved accounting file.</w:t>
      </w:r>
    </w:p>
    <w:p w14:paraId="487F8318" w14:textId="77777777" w:rsidR="001E636A" w:rsidRPr="00F82E21" w:rsidRDefault="001E636A" w:rsidP="00F06828">
      <w:pPr>
        <w:numPr>
          <w:ilvl w:val="0"/>
          <w:numId w:val="15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Once the payment is completed, Finance confirms the payout status in the system.</w:t>
      </w:r>
    </w:p>
    <w:p w14:paraId="5ED51DF0" w14:textId="77777777" w:rsidR="001E636A" w:rsidRPr="00F82E21" w:rsidRDefault="001E636A" w:rsidP="00F06828">
      <w:pPr>
        <w:numPr>
          <w:ilvl w:val="0"/>
          <w:numId w:val="15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system then sends a confirmation email to the ex-employee’s personal email ID.</w:t>
      </w:r>
    </w:p>
    <w:p w14:paraId="30EA6172" w14:textId="77777777" w:rsidR="001E636A" w:rsidRPr="00F82E21" w:rsidRDefault="001E636A" w:rsidP="00F06828">
      <w:pPr>
        <w:numPr>
          <w:ilvl w:val="0"/>
          <w:numId w:val="15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email includes:</w:t>
      </w:r>
    </w:p>
    <w:p w14:paraId="2AA9236A" w14:textId="77777777" w:rsidR="001E636A" w:rsidRPr="00F82E21" w:rsidRDefault="001E636A" w:rsidP="00F06828">
      <w:pPr>
        <w:numPr>
          <w:ilvl w:val="1"/>
          <w:numId w:val="15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Confirmation of the payout</w:t>
      </w:r>
    </w:p>
    <w:p w14:paraId="35C05A8C" w14:textId="77777777" w:rsidR="001E636A" w:rsidRPr="00F82E21" w:rsidRDefault="001E636A" w:rsidP="00F06828">
      <w:pPr>
        <w:numPr>
          <w:ilvl w:val="1"/>
          <w:numId w:val="15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Attached final payout breakup document (uploaded earlier by F&amp;F team)</w:t>
      </w:r>
    </w:p>
    <w:p w14:paraId="2F5E79D0" w14:textId="77777777" w:rsidR="001E636A" w:rsidRPr="00F82E21" w:rsidRDefault="001E636A" w:rsidP="00F06828">
      <w:pPr>
        <w:numPr>
          <w:ilvl w:val="1"/>
          <w:numId w:val="15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Contact details for any payout-related queries</w:t>
      </w:r>
    </w:p>
    <w:p w14:paraId="5673E8F1" w14:textId="77777777" w:rsidR="001E636A" w:rsidRPr="00F82E21" w:rsidRDefault="001E636A" w:rsidP="00F06828">
      <w:pPr>
        <w:numPr>
          <w:ilvl w:val="1"/>
          <w:numId w:val="15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Link to </w:t>
      </w:r>
      <w:proofErr w:type="spellStart"/>
      <w:r w:rsidRPr="00F82E21">
        <w:rPr>
          <w:rFonts w:ascii="Calibri" w:eastAsia="Times New Roman" w:hAnsi="Calibri" w:cs="Calibri"/>
          <w:b/>
          <w:bCs/>
          <w:lang w:val="en-IN" w:eastAsia="en-IN"/>
        </w:rPr>
        <w:t>FirstAlum</w:t>
      </w:r>
      <w:proofErr w:type="spellEnd"/>
      <w:r w:rsidRPr="00F82E21">
        <w:rPr>
          <w:rFonts w:ascii="Calibri" w:eastAsia="Times New Roman" w:hAnsi="Calibri" w:cs="Calibri"/>
          <w:lang w:val="en-IN" w:eastAsia="en-IN"/>
        </w:rPr>
        <w:t xml:space="preserve"> platform to guide the ex-employee to alumni registration/login</w:t>
      </w:r>
    </w:p>
    <w:p w14:paraId="619A7FFF" w14:textId="24C81B7F" w:rsidR="00BB7277" w:rsidRPr="00F82E21" w:rsidRDefault="00BB7277" w:rsidP="00F06828">
      <w:pPr>
        <w:numPr>
          <w:ilvl w:val="1"/>
          <w:numId w:val="15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Relieving letter</w:t>
      </w:r>
    </w:p>
    <w:p w14:paraId="37BC5139" w14:textId="77777777" w:rsidR="001E636A" w:rsidRPr="00F82E21" w:rsidRDefault="001E636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Postconditions:</w:t>
      </w:r>
    </w:p>
    <w:p w14:paraId="4E84D238" w14:textId="77777777" w:rsidR="001E636A" w:rsidRPr="00F82E21" w:rsidRDefault="001E636A" w:rsidP="00F06828">
      <w:pPr>
        <w:numPr>
          <w:ilvl w:val="0"/>
          <w:numId w:val="160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Final payout is completed and recorded in the system.</w:t>
      </w:r>
    </w:p>
    <w:p w14:paraId="1ED0C0F3" w14:textId="2D5D25F0" w:rsidR="001E636A" w:rsidRPr="00F82E21" w:rsidRDefault="001E636A" w:rsidP="00F06828">
      <w:pPr>
        <w:numPr>
          <w:ilvl w:val="0"/>
          <w:numId w:val="160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Ex-employee receives official communication with complete payout details and alumni redirection.</w:t>
      </w:r>
    </w:p>
    <w:p w14:paraId="0EA04652" w14:textId="77777777" w:rsidR="00F06828" w:rsidRPr="00F82E21" w:rsidRDefault="00F06828" w:rsidP="00F06828">
      <w:pPr>
        <w:spacing w:after="0" w:line="240" w:lineRule="auto"/>
        <w:rPr>
          <w:rFonts w:ascii="Calibri" w:eastAsia="Times New Roman" w:hAnsi="Calibri" w:cs="Calibri"/>
          <w:b/>
          <w:bCs/>
          <w:color w:val="E36C0A" w:themeColor="accent6" w:themeShade="BF"/>
          <w:lang w:val="en-IN" w:eastAsia="en-IN"/>
        </w:rPr>
      </w:pPr>
    </w:p>
    <w:p w14:paraId="3451E59C" w14:textId="31819B57" w:rsidR="001E636A" w:rsidRPr="00F82E21" w:rsidRDefault="001A1594" w:rsidP="001A1594">
      <w:pPr>
        <w:pStyle w:val="ListParagraph"/>
        <w:numPr>
          <w:ilvl w:val="0"/>
          <w:numId w:val="177"/>
        </w:numPr>
        <w:spacing w:after="0" w:line="240" w:lineRule="auto"/>
        <w:rPr>
          <w:rFonts w:ascii="Calibri" w:eastAsia="Times New Roman" w:hAnsi="Calibri" w:cs="Calibri"/>
          <w:b/>
          <w:bCs/>
          <w:color w:val="E36C0A" w:themeColor="accent6" w:themeShade="BF"/>
          <w:sz w:val="24"/>
          <w:szCs w:val="24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color w:val="E36C0A" w:themeColor="accent6" w:themeShade="BF"/>
          <w:sz w:val="24"/>
          <w:szCs w:val="24"/>
          <w:lang w:val="en-IN" w:eastAsia="en-IN"/>
        </w:rPr>
        <w:t xml:space="preserve"> </w:t>
      </w:r>
      <w:r w:rsidR="00660819" w:rsidRPr="00F82E21">
        <w:rPr>
          <w:rFonts w:ascii="Calibri" w:eastAsia="Times New Roman" w:hAnsi="Calibri" w:cs="Calibri"/>
          <w:b/>
          <w:bCs/>
          <w:color w:val="E36C0A" w:themeColor="accent6" w:themeShade="BF"/>
          <w:sz w:val="24"/>
          <w:szCs w:val="24"/>
          <w:lang w:val="en-IN" w:eastAsia="en-IN"/>
        </w:rPr>
        <w:t>For Negative Settlement</w:t>
      </w:r>
      <w:r w:rsidR="004A18BB" w:rsidRPr="00F82E21">
        <w:rPr>
          <w:rFonts w:ascii="Calibri" w:eastAsia="Times New Roman" w:hAnsi="Calibri" w:cs="Calibri"/>
          <w:b/>
          <w:bCs/>
          <w:color w:val="E36C0A" w:themeColor="accent6" w:themeShade="BF"/>
          <w:sz w:val="24"/>
          <w:szCs w:val="24"/>
          <w:lang w:val="en-IN" w:eastAsia="en-IN"/>
        </w:rPr>
        <w:t xml:space="preserve"> &amp; Assets Recovered</w:t>
      </w:r>
    </w:p>
    <w:p w14:paraId="1C7ED37E" w14:textId="1BA1E4AE" w:rsidR="00660819" w:rsidRPr="00F82E21" w:rsidRDefault="00660819" w:rsidP="00F06828">
      <w:pPr>
        <w:spacing w:after="0" w:line="240" w:lineRule="auto"/>
        <w:rPr>
          <w:rFonts w:ascii="Calibri" w:hAnsi="Calibri" w:cs="Calibri"/>
          <w:b/>
          <w:bCs/>
          <w:lang w:val="en-IN" w:eastAsia="en-IN"/>
        </w:rPr>
      </w:pPr>
      <w:r w:rsidRPr="00F82E21">
        <w:rPr>
          <w:rFonts w:ascii="Calibri" w:hAnsi="Calibri" w:cs="Calibri"/>
          <w:b/>
          <w:bCs/>
          <w:lang w:val="en-IN" w:eastAsia="en-IN"/>
        </w:rPr>
        <w:t>Use Case ID: UC-</w:t>
      </w:r>
      <w:r w:rsidR="00AA7D0B" w:rsidRPr="00F82E21">
        <w:rPr>
          <w:rFonts w:ascii="Calibri" w:hAnsi="Calibri" w:cs="Calibri"/>
          <w:b/>
          <w:bCs/>
          <w:lang w:val="en-IN" w:eastAsia="en-IN"/>
        </w:rPr>
        <w:t>23</w:t>
      </w:r>
    </w:p>
    <w:p w14:paraId="4884513B" w14:textId="77777777" w:rsidR="00660819" w:rsidRPr="00F82E21" w:rsidRDefault="00660819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Name:</w:t>
      </w:r>
      <w:r w:rsidRPr="00F82E21">
        <w:rPr>
          <w:rFonts w:ascii="Calibri" w:eastAsia="Times New Roman" w:hAnsi="Calibri" w:cs="Calibri"/>
          <w:lang w:val="en-IN" w:eastAsia="en-IN"/>
        </w:rPr>
        <w:t xml:space="preserve"> Negative Settlement – Reminder and Recovery Follow-up</w:t>
      </w:r>
    </w:p>
    <w:p w14:paraId="172D10B7" w14:textId="77777777" w:rsidR="00660819" w:rsidRPr="00F82E21" w:rsidRDefault="00660819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Actor(s):</w:t>
      </w:r>
      <w:r w:rsidRPr="00F82E21">
        <w:rPr>
          <w:rFonts w:ascii="Calibri" w:eastAsia="Times New Roman" w:hAnsi="Calibri" w:cs="Calibri"/>
          <w:lang w:val="en-IN" w:eastAsia="en-IN"/>
        </w:rPr>
        <w:t xml:space="preserve"> System, F&amp;F Team, Ex-Employee</w:t>
      </w:r>
    </w:p>
    <w:p w14:paraId="60132A3E" w14:textId="77777777" w:rsidR="00F7743A" w:rsidRPr="00F82E21" w:rsidRDefault="00660819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Preconditions:</w:t>
      </w:r>
    </w:p>
    <w:p w14:paraId="6F2E8948" w14:textId="7DEEF34B" w:rsidR="00F7743A" w:rsidRPr="00F82E21" w:rsidRDefault="00660819" w:rsidP="00F06828">
      <w:pPr>
        <w:pStyle w:val="ListParagraph"/>
        <w:numPr>
          <w:ilvl w:val="0"/>
          <w:numId w:val="16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This use case continues from UC-</w:t>
      </w:r>
      <w:r w:rsidR="00AA7D0B" w:rsidRPr="00F82E21">
        <w:rPr>
          <w:rFonts w:ascii="Calibri" w:eastAsia="Times New Roman" w:hAnsi="Calibri" w:cs="Calibri"/>
          <w:lang w:val="en-IN" w:eastAsia="en-IN"/>
        </w:rPr>
        <w:t>20</w:t>
      </w:r>
      <w:r w:rsidRPr="00F82E21">
        <w:rPr>
          <w:rFonts w:ascii="Calibri" w:eastAsia="Times New Roman" w:hAnsi="Calibri" w:cs="Calibri"/>
          <w:lang w:val="en-IN" w:eastAsia="en-IN"/>
        </w:rPr>
        <w:t xml:space="preserve"> (Update Settlement Type and Upload Final Breakup)</w:t>
      </w:r>
    </w:p>
    <w:p w14:paraId="7065A5D7" w14:textId="77777777" w:rsidR="00F7743A" w:rsidRPr="00F82E21" w:rsidRDefault="00660819" w:rsidP="00F06828">
      <w:pPr>
        <w:pStyle w:val="ListParagraph"/>
        <w:numPr>
          <w:ilvl w:val="0"/>
          <w:numId w:val="16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has updated the net settlement amount in the system.</w:t>
      </w:r>
    </w:p>
    <w:p w14:paraId="5515B3F7" w14:textId="77777777" w:rsidR="00F7743A" w:rsidRPr="00F82E21" w:rsidRDefault="00660819" w:rsidP="00F06828">
      <w:pPr>
        <w:pStyle w:val="ListParagraph"/>
        <w:numPr>
          <w:ilvl w:val="0"/>
          <w:numId w:val="16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The result is a </w:t>
      </w:r>
      <w:r w:rsidRPr="00F82E21">
        <w:rPr>
          <w:rFonts w:ascii="Calibri" w:eastAsia="Times New Roman" w:hAnsi="Calibri" w:cs="Calibri"/>
          <w:b/>
          <w:bCs/>
          <w:lang w:val="en-IN" w:eastAsia="en-IN"/>
        </w:rPr>
        <w:t>Negative Settlement</w:t>
      </w:r>
      <w:r w:rsidRPr="00F82E21">
        <w:rPr>
          <w:rFonts w:ascii="Calibri" w:eastAsia="Times New Roman" w:hAnsi="Calibri" w:cs="Calibri"/>
          <w:lang w:val="en-IN" w:eastAsia="en-IN"/>
        </w:rPr>
        <w:t xml:space="preserve"> (i.e., the employee owes money to the company).</w:t>
      </w:r>
    </w:p>
    <w:p w14:paraId="45C4D047" w14:textId="77777777" w:rsidR="00F7743A" w:rsidRPr="00F82E21" w:rsidRDefault="00660819" w:rsidP="00F06828">
      <w:pPr>
        <w:pStyle w:val="ListParagraph"/>
        <w:numPr>
          <w:ilvl w:val="0"/>
          <w:numId w:val="16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Employee’s personal email ID is available in the system.</w:t>
      </w:r>
    </w:p>
    <w:p w14:paraId="36E6EC83" w14:textId="093EB57A" w:rsidR="00660819" w:rsidRPr="00F82E21" w:rsidRDefault="00660819" w:rsidP="00F06828">
      <w:pPr>
        <w:pStyle w:val="ListParagraph"/>
        <w:numPr>
          <w:ilvl w:val="0"/>
          <w:numId w:val="169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due amount and breakup of charges (e.g., unreturned assets, loan, advances, etc.) are recorded in the system.</w:t>
      </w:r>
    </w:p>
    <w:p w14:paraId="540C21A0" w14:textId="77777777" w:rsidR="00660819" w:rsidRPr="00F82E21" w:rsidRDefault="00660819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Description (Steps):</w:t>
      </w:r>
    </w:p>
    <w:p w14:paraId="7072CE44" w14:textId="77777777" w:rsidR="00660819" w:rsidRPr="00F82E21" w:rsidRDefault="00660819" w:rsidP="00F06828">
      <w:pPr>
        <w:numPr>
          <w:ilvl w:val="0"/>
          <w:numId w:val="16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Once the F&amp;F team marks the case as a </w:t>
      </w:r>
      <w:r w:rsidRPr="00F82E21">
        <w:rPr>
          <w:rFonts w:ascii="Calibri" w:eastAsia="Times New Roman" w:hAnsi="Calibri" w:cs="Calibri"/>
          <w:b/>
          <w:bCs/>
          <w:lang w:val="en-IN" w:eastAsia="en-IN"/>
        </w:rPr>
        <w:t>Negative Settlement</w:t>
      </w:r>
      <w:r w:rsidRPr="00F82E21">
        <w:rPr>
          <w:rFonts w:ascii="Calibri" w:eastAsia="Times New Roman" w:hAnsi="Calibri" w:cs="Calibri"/>
          <w:lang w:val="en-IN" w:eastAsia="en-IN"/>
        </w:rPr>
        <w:t>, the system automatically sends the 1st reminder email to the ex-employee’s personal email ID.</w:t>
      </w:r>
    </w:p>
    <w:p w14:paraId="7F5FEA0E" w14:textId="77777777" w:rsidR="00660819" w:rsidRPr="00F82E21" w:rsidRDefault="00660819" w:rsidP="00F06828">
      <w:pPr>
        <w:numPr>
          <w:ilvl w:val="0"/>
          <w:numId w:val="16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lastRenderedPageBreak/>
        <w:t>The email clearly mentions:</w:t>
      </w:r>
      <w:r w:rsidRPr="00F82E21">
        <w:rPr>
          <w:rFonts w:ascii="Calibri" w:eastAsia="Times New Roman" w:hAnsi="Calibri" w:cs="Calibri"/>
          <w:lang w:val="en-IN" w:eastAsia="en-IN"/>
        </w:rPr>
        <w:br/>
        <w:t>o The total due amount</w:t>
      </w:r>
      <w:r w:rsidRPr="00F82E21">
        <w:rPr>
          <w:rFonts w:ascii="Calibri" w:eastAsia="Times New Roman" w:hAnsi="Calibri" w:cs="Calibri"/>
          <w:lang w:val="en-IN" w:eastAsia="en-IN"/>
        </w:rPr>
        <w:br/>
        <w:t>o The breakup of the due (loan balance, salary advance, etc.)</w:t>
      </w:r>
      <w:r w:rsidRPr="00F82E21">
        <w:rPr>
          <w:rFonts w:ascii="Calibri" w:eastAsia="Times New Roman" w:hAnsi="Calibri" w:cs="Calibri"/>
          <w:lang w:val="en-IN" w:eastAsia="en-IN"/>
        </w:rPr>
        <w:br/>
        <w:t>o Instructions on how and where to make the payment</w:t>
      </w:r>
      <w:r w:rsidRPr="00F82E21">
        <w:rPr>
          <w:rFonts w:ascii="Calibri" w:eastAsia="Times New Roman" w:hAnsi="Calibri" w:cs="Calibri"/>
          <w:lang w:val="en-IN" w:eastAsia="en-IN"/>
        </w:rPr>
        <w:br/>
        <w:t>o A request to complete the payment within 7 days</w:t>
      </w:r>
    </w:p>
    <w:p w14:paraId="1DA315E5" w14:textId="77777777" w:rsidR="00660819" w:rsidRPr="00F82E21" w:rsidRDefault="00660819" w:rsidP="00F06828">
      <w:pPr>
        <w:numPr>
          <w:ilvl w:val="0"/>
          <w:numId w:val="16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system waits for 7 days from the date of the first reminder.</w:t>
      </w:r>
    </w:p>
    <w:p w14:paraId="148BC0F2" w14:textId="4C57009A" w:rsidR="00660819" w:rsidRPr="00F82E21" w:rsidRDefault="00660819" w:rsidP="00F06828">
      <w:pPr>
        <w:numPr>
          <w:ilvl w:val="0"/>
          <w:numId w:val="16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During this period, the </w:t>
      </w:r>
      <w:r w:rsidR="00F7743A" w:rsidRPr="00F82E21">
        <w:rPr>
          <w:rFonts w:ascii="Calibri" w:eastAsia="Times New Roman" w:hAnsi="Calibri" w:cs="Calibri"/>
          <w:lang w:val="en-IN" w:eastAsia="en-IN"/>
        </w:rPr>
        <w:t>Finance</w:t>
      </w:r>
      <w:r w:rsidRPr="00F82E21">
        <w:rPr>
          <w:rFonts w:ascii="Calibri" w:eastAsia="Times New Roman" w:hAnsi="Calibri" w:cs="Calibri"/>
          <w:lang w:val="en-IN" w:eastAsia="en-IN"/>
        </w:rPr>
        <w:t xml:space="preserve"> team must update the system manually if the due has been paid (based on internal confirmation or receipt).</w:t>
      </w:r>
    </w:p>
    <w:p w14:paraId="5075B3B8" w14:textId="77777777" w:rsidR="00660819" w:rsidRPr="00F82E21" w:rsidRDefault="00660819" w:rsidP="00F06828">
      <w:pPr>
        <w:numPr>
          <w:ilvl w:val="0"/>
          <w:numId w:val="16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If no update is made and payment is not received within 7 days, the system automatically sends a 2nd reminder email to the ex-employee.</w:t>
      </w:r>
    </w:p>
    <w:p w14:paraId="4E7C6F56" w14:textId="3BAA68CF" w:rsidR="00660819" w:rsidRPr="00F82E21" w:rsidRDefault="00660819" w:rsidP="00F06828">
      <w:pPr>
        <w:numPr>
          <w:ilvl w:val="0"/>
          <w:numId w:val="16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2nd reminder email includes:</w:t>
      </w:r>
      <w:r w:rsidRPr="00F82E21">
        <w:rPr>
          <w:rFonts w:ascii="Calibri" w:eastAsia="Times New Roman" w:hAnsi="Calibri" w:cs="Calibri"/>
          <w:lang w:val="en-IN" w:eastAsia="en-IN"/>
        </w:rPr>
        <w:br/>
        <w:t>o A repeat of the due amount and its breakup</w:t>
      </w:r>
      <w:r w:rsidRPr="00F82E21">
        <w:rPr>
          <w:rFonts w:ascii="Calibri" w:eastAsia="Times New Roman" w:hAnsi="Calibri" w:cs="Calibri"/>
          <w:lang w:val="en-IN" w:eastAsia="en-IN"/>
        </w:rPr>
        <w:br/>
        <w:t xml:space="preserve">o A note that this is the final </w:t>
      </w:r>
      <w:r w:rsidR="00F7743A" w:rsidRPr="00F82E21">
        <w:rPr>
          <w:rFonts w:ascii="Calibri" w:eastAsia="Times New Roman" w:hAnsi="Calibri" w:cs="Calibri"/>
          <w:lang w:val="en-IN" w:eastAsia="en-IN"/>
        </w:rPr>
        <w:t>reminder,</w:t>
      </w:r>
      <w:r w:rsidRPr="00F82E21">
        <w:rPr>
          <w:rFonts w:ascii="Calibri" w:eastAsia="Times New Roman" w:hAnsi="Calibri" w:cs="Calibri"/>
          <w:lang w:val="en-IN" w:eastAsia="en-IN"/>
        </w:rPr>
        <w:t xml:space="preserve"> and the relieving letter will not be issued if payment is not completed.</w:t>
      </w:r>
    </w:p>
    <w:p w14:paraId="15A8819E" w14:textId="77777777" w:rsidR="00F7743A" w:rsidRPr="00F82E21" w:rsidRDefault="00660819" w:rsidP="00F06828">
      <w:pPr>
        <w:spacing w:after="0" w:line="240" w:lineRule="auto"/>
        <w:ind w:left="360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Postconditions:</w:t>
      </w:r>
    </w:p>
    <w:p w14:paraId="123FC2E6" w14:textId="77777777" w:rsidR="00F7743A" w:rsidRPr="00F82E21" w:rsidRDefault="00660819" w:rsidP="00F06828">
      <w:pPr>
        <w:pStyle w:val="ListParagraph"/>
        <w:numPr>
          <w:ilvl w:val="0"/>
          <w:numId w:val="170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If payment is made, the F</w:t>
      </w:r>
      <w:r w:rsidR="00F7743A" w:rsidRPr="00F82E21">
        <w:rPr>
          <w:rFonts w:ascii="Calibri" w:eastAsia="Times New Roman" w:hAnsi="Calibri" w:cs="Calibri"/>
          <w:lang w:val="en-IN" w:eastAsia="en-IN"/>
        </w:rPr>
        <w:t>inance</w:t>
      </w:r>
      <w:r w:rsidRPr="00F82E21">
        <w:rPr>
          <w:rFonts w:ascii="Calibri" w:eastAsia="Times New Roman" w:hAnsi="Calibri" w:cs="Calibri"/>
          <w:lang w:val="en-IN" w:eastAsia="en-IN"/>
        </w:rPr>
        <w:t xml:space="preserve"> team updates the status in the system as “Settled.”</w:t>
      </w:r>
    </w:p>
    <w:p w14:paraId="0BFC2B38" w14:textId="77777777" w:rsidR="00F7743A" w:rsidRPr="00F82E21" w:rsidRDefault="00660819" w:rsidP="00F06828">
      <w:pPr>
        <w:pStyle w:val="ListParagraph"/>
        <w:numPr>
          <w:ilvl w:val="0"/>
          <w:numId w:val="170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If payment is still not received after the second reminder, the case may be escalated or flagged for follow-up.</w:t>
      </w:r>
    </w:p>
    <w:p w14:paraId="16C819C0" w14:textId="4F51B0E5" w:rsidR="00660819" w:rsidRPr="00F82E21" w:rsidRDefault="00660819" w:rsidP="00F06828">
      <w:pPr>
        <w:pStyle w:val="ListParagraph"/>
        <w:numPr>
          <w:ilvl w:val="0"/>
          <w:numId w:val="170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System keeps a record of reminder sent dates and payment status for audit trail purposes.</w:t>
      </w:r>
    </w:p>
    <w:p w14:paraId="6EFAA960" w14:textId="77777777" w:rsidR="00BB7277" w:rsidRPr="00F82E21" w:rsidRDefault="00BB727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7B282FB7" w14:textId="77777777" w:rsidR="00BB7277" w:rsidRPr="00F82E21" w:rsidRDefault="00BB727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31AB606E" w14:textId="1857CDC5" w:rsidR="00BB7277" w:rsidRPr="00F82E21" w:rsidRDefault="00BB7277" w:rsidP="00F06828">
      <w:pPr>
        <w:spacing w:after="0" w:line="240" w:lineRule="auto"/>
        <w:rPr>
          <w:rFonts w:ascii="Calibri" w:eastAsia="Times New Roman" w:hAnsi="Calibri" w:cs="Calibri"/>
          <w:b/>
          <w:bCs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ID: UC-</w:t>
      </w:r>
      <w:r w:rsidR="00AA7D0B" w:rsidRPr="00F82E21">
        <w:rPr>
          <w:rFonts w:ascii="Calibri" w:eastAsia="Times New Roman" w:hAnsi="Calibri" w:cs="Calibri"/>
          <w:b/>
          <w:bCs/>
          <w:lang w:val="en-IN" w:eastAsia="en-IN"/>
        </w:rPr>
        <w:t>24</w:t>
      </w:r>
    </w:p>
    <w:p w14:paraId="169F3BCC" w14:textId="77777777" w:rsidR="00BB7277" w:rsidRPr="00F82E21" w:rsidRDefault="00BB727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Name:</w:t>
      </w:r>
      <w:r w:rsidRPr="00F82E21">
        <w:rPr>
          <w:rFonts w:ascii="Calibri" w:eastAsia="Times New Roman" w:hAnsi="Calibri" w:cs="Calibri"/>
          <w:lang w:val="en-IN" w:eastAsia="en-IN"/>
        </w:rPr>
        <w:t xml:space="preserve"> Update Negative Settlement as Paid and Notify F&amp;F Team</w:t>
      </w:r>
    </w:p>
    <w:p w14:paraId="75C5C0CC" w14:textId="77777777" w:rsidR="00BB7277" w:rsidRPr="00F82E21" w:rsidRDefault="00BB727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Actor(s):</w:t>
      </w:r>
      <w:r w:rsidRPr="00F82E21">
        <w:rPr>
          <w:rFonts w:ascii="Calibri" w:eastAsia="Times New Roman" w:hAnsi="Calibri" w:cs="Calibri"/>
          <w:lang w:val="en-IN" w:eastAsia="en-IN"/>
        </w:rPr>
        <w:t xml:space="preserve"> Finance Team, System, F&amp;F Team</w:t>
      </w:r>
    </w:p>
    <w:p w14:paraId="3E823B16" w14:textId="77777777" w:rsidR="00BB7277" w:rsidRPr="00F82E21" w:rsidRDefault="00BB727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Preconditions:</w:t>
      </w:r>
      <w:r w:rsidRPr="00F82E21">
        <w:rPr>
          <w:rFonts w:ascii="Calibri" w:eastAsia="Times New Roman" w:hAnsi="Calibri" w:cs="Calibri"/>
          <w:lang w:val="en-IN" w:eastAsia="en-IN"/>
        </w:rPr>
        <w:br/>
        <w:t>• A pending negative settlement case exists in the system.</w:t>
      </w:r>
      <w:r w:rsidRPr="00F82E21">
        <w:rPr>
          <w:rFonts w:ascii="Calibri" w:eastAsia="Times New Roman" w:hAnsi="Calibri" w:cs="Calibri"/>
          <w:lang w:val="en-IN" w:eastAsia="en-IN"/>
        </w:rPr>
        <w:br/>
        <w:t>• The ex-employee has made the due payment (partially or fully).</w:t>
      </w:r>
      <w:r w:rsidRPr="00F82E21">
        <w:rPr>
          <w:rFonts w:ascii="Calibri" w:eastAsia="Times New Roman" w:hAnsi="Calibri" w:cs="Calibri"/>
          <w:lang w:val="en-IN" w:eastAsia="en-IN"/>
        </w:rPr>
        <w:br/>
        <w:t>• Payment confirmation is available with the Finance team.</w:t>
      </w:r>
    </w:p>
    <w:p w14:paraId="252180E7" w14:textId="77777777" w:rsidR="00BB7277" w:rsidRPr="00F82E21" w:rsidRDefault="00BB727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Description (Steps):</w:t>
      </w:r>
    </w:p>
    <w:p w14:paraId="115AE374" w14:textId="77777777" w:rsidR="00BB7277" w:rsidRPr="00F82E21" w:rsidRDefault="00BB7277" w:rsidP="00F06828">
      <w:pPr>
        <w:numPr>
          <w:ilvl w:val="0"/>
          <w:numId w:val="171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Finance team receives confirmation that the ex-employee has paid the pending amount.</w:t>
      </w:r>
    </w:p>
    <w:p w14:paraId="66D4A232" w14:textId="77777777" w:rsidR="00BB7277" w:rsidRPr="00F82E21" w:rsidRDefault="00BB7277" w:rsidP="00F06828">
      <w:pPr>
        <w:numPr>
          <w:ilvl w:val="0"/>
          <w:numId w:val="171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Finance logs into the system and updates the settlement status for the specific employee to “Settled.”</w:t>
      </w:r>
    </w:p>
    <w:p w14:paraId="065F35D4" w14:textId="77777777" w:rsidR="00BB7277" w:rsidRPr="00F82E21" w:rsidRDefault="00BB7277" w:rsidP="00F06828">
      <w:pPr>
        <w:numPr>
          <w:ilvl w:val="0"/>
          <w:numId w:val="171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Once the status is updated, the system automatically sends a notification to the F&amp;F team.</w:t>
      </w:r>
    </w:p>
    <w:p w14:paraId="0DA0BB71" w14:textId="77777777" w:rsidR="00BB7277" w:rsidRPr="00F82E21" w:rsidRDefault="00BB7277" w:rsidP="00F06828">
      <w:pPr>
        <w:numPr>
          <w:ilvl w:val="0"/>
          <w:numId w:val="171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notification informs the F&amp;F team that the negative settlement has been cleared and is now marked as “Settled.”</w:t>
      </w:r>
    </w:p>
    <w:p w14:paraId="6A43A515" w14:textId="77777777" w:rsidR="00BB7277" w:rsidRPr="00F82E21" w:rsidRDefault="00BB727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Postconditions:</w:t>
      </w:r>
      <w:r w:rsidRPr="00F82E21">
        <w:rPr>
          <w:rFonts w:ascii="Calibri" w:eastAsia="Times New Roman" w:hAnsi="Calibri" w:cs="Calibri"/>
          <w:lang w:val="en-IN" w:eastAsia="en-IN"/>
        </w:rPr>
        <w:br/>
        <w:t>• The system reflects the updated status as “Settled” for the employee.</w:t>
      </w:r>
      <w:r w:rsidRPr="00F82E21">
        <w:rPr>
          <w:rFonts w:ascii="Calibri" w:eastAsia="Times New Roman" w:hAnsi="Calibri" w:cs="Calibri"/>
          <w:lang w:val="en-IN" w:eastAsia="en-IN"/>
        </w:rPr>
        <w:br/>
        <w:t>• F&amp;F team is notified and can proceed with further steps (e.g., issuing relieving letter).</w:t>
      </w:r>
      <w:r w:rsidRPr="00F82E21">
        <w:rPr>
          <w:rFonts w:ascii="Calibri" w:eastAsia="Times New Roman" w:hAnsi="Calibri" w:cs="Calibri"/>
          <w:lang w:val="en-IN" w:eastAsia="en-IN"/>
        </w:rPr>
        <w:br/>
        <w:t>• Audit log is updated with the date and user who updated the status.</w:t>
      </w:r>
    </w:p>
    <w:p w14:paraId="66BC72B7" w14:textId="77777777" w:rsidR="00BB7277" w:rsidRPr="00F82E21" w:rsidRDefault="00BB727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54535E1F" w14:textId="77777777" w:rsidR="00660819" w:rsidRPr="00F82E21" w:rsidRDefault="00660819" w:rsidP="00F06828">
      <w:pPr>
        <w:pStyle w:val="NormalWeb"/>
        <w:spacing w:before="0" w:beforeAutospacing="0" w:after="0" w:afterAutospacing="0"/>
        <w:rPr>
          <w:rStyle w:val="Strong"/>
          <w:rFonts w:ascii="Calibri" w:hAnsi="Calibri" w:cs="Calibri"/>
          <w:sz w:val="22"/>
          <w:szCs w:val="22"/>
        </w:rPr>
      </w:pPr>
    </w:p>
    <w:p w14:paraId="358DDB3A" w14:textId="77777777" w:rsidR="00F06828" w:rsidRPr="00F82E21" w:rsidRDefault="00F06828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4C86DFBE" w14:textId="77777777" w:rsidR="00F06828" w:rsidRPr="00F82E21" w:rsidRDefault="00F06828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1D4EA0AF" w14:textId="1E1FFF03" w:rsidR="00660819" w:rsidRPr="00F82E21" w:rsidRDefault="00660819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lastRenderedPageBreak/>
        <w:t>Use Case ID: UC-</w:t>
      </w:r>
      <w:r w:rsidR="00AA7D0B" w:rsidRPr="00F82E21">
        <w:rPr>
          <w:rFonts w:ascii="Calibri" w:hAnsi="Calibri" w:cs="Calibri"/>
          <w:b/>
          <w:bCs/>
          <w:sz w:val="22"/>
          <w:szCs w:val="22"/>
        </w:rPr>
        <w:t>25</w:t>
      </w:r>
    </w:p>
    <w:p w14:paraId="6C770FBF" w14:textId="77777777" w:rsidR="00660819" w:rsidRPr="00F82E21" w:rsidRDefault="00660819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Use Case Name</w:t>
      </w:r>
      <w:r w:rsidRPr="00F82E21">
        <w:rPr>
          <w:rFonts w:ascii="Calibri" w:hAnsi="Calibri" w:cs="Calibri"/>
          <w:sz w:val="22"/>
          <w:szCs w:val="22"/>
        </w:rPr>
        <w:t>: Final F&amp;F Closure Communication for Negative Settlement (Post Due Payment)</w:t>
      </w:r>
    </w:p>
    <w:p w14:paraId="2EA3F8BD" w14:textId="77777777" w:rsidR="00660819" w:rsidRPr="00F82E21" w:rsidRDefault="00660819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 xml:space="preserve">Actor(s): </w:t>
      </w:r>
      <w:r w:rsidRPr="00F82E21">
        <w:rPr>
          <w:rFonts w:ascii="Calibri" w:hAnsi="Calibri" w:cs="Calibri"/>
          <w:sz w:val="22"/>
          <w:szCs w:val="22"/>
        </w:rPr>
        <w:t>Finance Team, System, Ex-Employee</w:t>
      </w:r>
    </w:p>
    <w:p w14:paraId="638A494B" w14:textId="77777777" w:rsidR="00660819" w:rsidRPr="00F82E21" w:rsidRDefault="00660819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Preconditions:</w:t>
      </w:r>
    </w:p>
    <w:p w14:paraId="4B2AABE5" w14:textId="5528B4B5" w:rsidR="00660819" w:rsidRPr="00F82E21" w:rsidRDefault="00660819" w:rsidP="00F06828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This use case follows UC-</w:t>
      </w:r>
      <w:r w:rsidR="00AA7D0B" w:rsidRPr="00F82E21">
        <w:rPr>
          <w:rFonts w:ascii="Calibri" w:hAnsi="Calibri" w:cs="Calibri"/>
          <w:sz w:val="22"/>
          <w:szCs w:val="22"/>
        </w:rPr>
        <w:t>23</w:t>
      </w:r>
      <w:r w:rsidRPr="00F82E21">
        <w:rPr>
          <w:rFonts w:ascii="Calibri" w:hAnsi="Calibri" w:cs="Calibri"/>
          <w:sz w:val="22"/>
          <w:szCs w:val="22"/>
        </w:rPr>
        <w:t xml:space="preserve"> (Negative Settlement – Reminder and Recovery Follow-up).</w:t>
      </w:r>
    </w:p>
    <w:p w14:paraId="3F114E60" w14:textId="77777777" w:rsidR="00660819" w:rsidRPr="00F82E21" w:rsidRDefault="00660819" w:rsidP="00F06828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ex-employee has paid the full due amount to the company.</w:t>
      </w:r>
    </w:p>
    <w:p w14:paraId="15F89F15" w14:textId="77777777" w:rsidR="00660819" w:rsidRPr="00F82E21" w:rsidRDefault="00660819" w:rsidP="00F06828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Finance Team has updated the system to reflect the status as Settled.</w:t>
      </w:r>
    </w:p>
    <w:p w14:paraId="7DFB92CF" w14:textId="77777777" w:rsidR="00660819" w:rsidRPr="00F82E21" w:rsidRDefault="00660819" w:rsidP="00F06828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Ex-employee’s personal email ID is available in the system.</w:t>
      </w:r>
    </w:p>
    <w:p w14:paraId="373C1985" w14:textId="77777777" w:rsidR="00660819" w:rsidRPr="00F82E21" w:rsidRDefault="00660819" w:rsidP="00F06828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All recovery, accounting, and internal clearance are complete.</w:t>
      </w:r>
    </w:p>
    <w:p w14:paraId="17ABC2C9" w14:textId="77777777" w:rsidR="00660819" w:rsidRPr="00F82E21" w:rsidRDefault="00660819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 xml:space="preserve">Description </w:t>
      </w:r>
      <w:r w:rsidRPr="00F82E21">
        <w:rPr>
          <w:rFonts w:ascii="Calibri" w:hAnsi="Calibri" w:cs="Calibri"/>
          <w:sz w:val="22"/>
          <w:szCs w:val="22"/>
        </w:rPr>
        <w:t>(Steps):</w:t>
      </w:r>
    </w:p>
    <w:p w14:paraId="335C46BA" w14:textId="77777777" w:rsidR="00660819" w:rsidRPr="00F82E21" w:rsidRDefault="00660819" w:rsidP="00F06828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Once the Finance Team confirms the due amount is fully paid, they update the recovery status in the system as “Settled”.</w:t>
      </w:r>
    </w:p>
    <w:p w14:paraId="76121FC4" w14:textId="77777777" w:rsidR="00660819" w:rsidRPr="00F82E21" w:rsidRDefault="00660819" w:rsidP="00F06828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System automatically generates a Final F&amp;F Completion Email.</w:t>
      </w:r>
    </w:p>
    <w:p w14:paraId="30598602" w14:textId="77777777" w:rsidR="00660819" w:rsidRPr="00F82E21" w:rsidRDefault="00660819" w:rsidP="00F06828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email is sent to the ex-employee’s personal email ID, and includes:</w:t>
      </w:r>
    </w:p>
    <w:p w14:paraId="7576D277" w14:textId="77777777" w:rsidR="00660819" w:rsidRPr="00F82E21" w:rsidRDefault="00660819" w:rsidP="00F06828">
      <w:pPr>
        <w:pStyle w:val="NormalWeb"/>
        <w:numPr>
          <w:ilvl w:val="1"/>
          <w:numId w:val="4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A message confirming the completion of Full &amp; Final settlement</w:t>
      </w:r>
    </w:p>
    <w:p w14:paraId="6A7513F7" w14:textId="77777777" w:rsidR="00660819" w:rsidRPr="00F82E21" w:rsidRDefault="00660819" w:rsidP="00F06828">
      <w:pPr>
        <w:pStyle w:val="NormalWeb"/>
        <w:numPr>
          <w:ilvl w:val="1"/>
          <w:numId w:val="4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Confirmation that all dues have been cleared</w:t>
      </w:r>
    </w:p>
    <w:p w14:paraId="288BEAEF" w14:textId="77777777" w:rsidR="00660819" w:rsidRPr="00F82E21" w:rsidRDefault="00660819" w:rsidP="00F06828">
      <w:pPr>
        <w:pStyle w:val="NormalWeb"/>
        <w:numPr>
          <w:ilvl w:val="1"/>
          <w:numId w:val="4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A PDF copy of the Relieving Letter (auto attached or linked securely)</w:t>
      </w:r>
    </w:p>
    <w:p w14:paraId="1AC0A480" w14:textId="77777777" w:rsidR="00660819" w:rsidRDefault="00660819" w:rsidP="00F06828">
      <w:pPr>
        <w:pStyle w:val="NormalWeb"/>
        <w:numPr>
          <w:ilvl w:val="1"/>
          <w:numId w:val="4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Contact details for any future clarifications</w:t>
      </w:r>
    </w:p>
    <w:p w14:paraId="45013624" w14:textId="6AE8AF6F" w:rsidR="00C40724" w:rsidRPr="00C40724" w:rsidRDefault="00C40724" w:rsidP="00C40724">
      <w:pPr>
        <w:numPr>
          <w:ilvl w:val="1"/>
          <w:numId w:val="46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Link to </w:t>
      </w:r>
      <w:proofErr w:type="spellStart"/>
      <w:r w:rsidRPr="00F82E21">
        <w:rPr>
          <w:rFonts w:ascii="Calibri" w:eastAsia="Times New Roman" w:hAnsi="Calibri" w:cs="Calibri"/>
          <w:b/>
          <w:bCs/>
          <w:lang w:val="en-IN" w:eastAsia="en-IN"/>
        </w:rPr>
        <w:t>FirstAlum</w:t>
      </w:r>
      <w:proofErr w:type="spellEnd"/>
      <w:r w:rsidRPr="00F82E21">
        <w:rPr>
          <w:rFonts w:ascii="Calibri" w:eastAsia="Times New Roman" w:hAnsi="Calibri" w:cs="Calibri"/>
          <w:lang w:val="en-IN" w:eastAsia="en-IN"/>
        </w:rPr>
        <w:t xml:space="preserve"> platform to guide the ex-employee to alumni registration/login</w:t>
      </w:r>
    </w:p>
    <w:p w14:paraId="6B737586" w14:textId="77777777" w:rsidR="00660819" w:rsidRPr="00F82E21" w:rsidRDefault="00660819" w:rsidP="00F06828">
      <w:pPr>
        <w:pStyle w:val="NormalWeb"/>
        <w:numPr>
          <w:ilvl w:val="0"/>
          <w:numId w:val="4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system marks the employee’s F&amp;F case as “Closed” in records.</w:t>
      </w:r>
    </w:p>
    <w:p w14:paraId="47708A45" w14:textId="77777777" w:rsidR="00660819" w:rsidRPr="00F82E21" w:rsidRDefault="00660819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Postconditions</w:t>
      </w:r>
      <w:r w:rsidRPr="00F82E21">
        <w:rPr>
          <w:rFonts w:ascii="Calibri" w:hAnsi="Calibri" w:cs="Calibri"/>
          <w:sz w:val="22"/>
          <w:szCs w:val="22"/>
        </w:rPr>
        <w:t>:</w:t>
      </w:r>
    </w:p>
    <w:p w14:paraId="437544D2" w14:textId="77777777" w:rsidR="00660819" w:rsidRPr="00F82E21" w:rsidRDefault="00660819" w:rsidP="00F06828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ex-employee receives official confirmation of F&amp;F completion.</w:t>
      </w:r>
    </w:p>
    <w:p w14:paraId="04DDF845" w14:textId="77777777" w:rsidR="00660819" w:rsidRPr="00F82E21" w:rsidRDefault="00660819" w:rsidP="00F06828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Relieving Letter is shared successfully.</w:t>
      </w:r>
    </w:p>
    <w:p w14:paraId="528A2996" w14:textId="77777777" w:rsidR="00660819" w:rsidRPr="00F82E21" w:rsidRDefault="00660819" w:rsidP="00F06828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case is closed in the F&amp;F and Finance systems with full documentation.</w:t>
      </w:r>
    </w:p>
    <w:p w14:paraId="196A3404" w14:textId="77777777" w:rsidR="00660819" w:rsidRPr="00F82E21" w:rsidRDefault="00660819" w:rsidP="00F06828">
      <w:pPr>
        <w:pStyle w:val="NormalWeb"/>
        <w:numPr>
          <w:ilvl w:val="0"/>
          <w:numId w:val="4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All communication and payment trail are stored for audit and compliance.</w:t>
      </w:r>
    </w:p>
    <w:p w14:paraId="28124C5C" w14:textId="77777777" w:rsidR="00F06828" w:rsidRPr="00F82E21" w:rsidRDefault="00F06828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E36C0A" w:themeColor="accent6" w:themeShade="BF"/>
        </w:rPr>
      </w:pPr>
    </w:p>
    <w:p w14:paraId="1A5A2CBC" w14:textId="31CF4B3B" w:rsidR="00660819" w:rsidRPr="00F82E21" w:rsidRDefault="00BB7277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</w:rPr>
      </w:pPr>
      <w:r w:rsidRPr="00F82E21">
        <w:rPr>
          <w:rFonts w:ascii="Calibri" w:hAnsi="Calibri" w:cs="Calibri"/>
          <w:b/>
          <w:bCs/>
          <w:color w:val="E36C0A" w:themeColor="accent6" w:themeShade="BF"/>
        </w:rPr>
        <w:t>When Negative settlement is not settled</w:t>
      </w:r>
    </w:p>
    <w:p w14:paraId="1072F361" w14:textId="3995E0C7" w:rsidR="00660819" w:rsidRPr="00F82E21" w:rsidRDefault="00660819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Use Case ID: UC-</w:t>
      </w:r>
      <w:r w:rsidR="00AA7D0B" w:rsidRPr="00F82E21">
        <w:rPr>
          <w:rFonts w:ascii="Calibri" w:hAnsi="Calibri" w:cs="Calibri"/>
          <w:b/>
          <w:bCs/>
          <w:sz w:val="22"/>
          <w:szCs w:val="22"/>
        </w:rPr>
        <w:t>26</w:t>
      </w:r>
    </w:p>
    <w:p w14:paraId="24EF83DE" w14:textId="77777777" w:rsidR="00660819" w:rsidRPr="00F82E21" w:rsidRDefault="00660819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 xml:space="preserve">Use Case Name: </w:t>
      </w:r>
      <w:r w:rsidRPr="00F82E21">
        <w:rPr>
          <w:rFonts w:ascii="Calibri" w:hAnsi="Calibri" w:cs="Calibri"/>
          <w:sz w:val="22"/>
          <w:szCs w:val="22"/>
        </w:rPr>
        <w:t>Mark Delinquent and Hold Relieving Letter (Non-Payment After Final Reminder)</w:t>
      </w:r>
    </w:p>
    <w:p w14:paraId="13A294E6" w14:textId="77777777" w:rsidR="00660819" w:rsidRPr="00F82E21" w:rsidRDefault="00660819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Actor(s):</w:t>
      </w:r>
      <w:r w:rsidRPr="00F82E21">
        <w:rPr>
          <w:rFonts w:ascii="Calibri" w:hAnsi="Calibri" w:cs="Calibri"/>
          <w:sz w:val="22"/>
          <w:szCs w:val="22"/>
        </w:rPr>
        <w:t xml:space="preserve"> System, Finance Team, Ex-Employee</w:t>
      </w:r>
    </w:p>
    <w:p w14:paraId="5F36E656" w14:textId="77777777" w:rsidR="00660819" w:rsidRPr="00F82E21" w:rsidRDefault="00660819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582F6694" w14:textId="77777777" w:rsidR="00660819" w:rsidRPr="00F82E21" w:rsidRDefault="00660819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Preconditions:</w:t>
      </w:r>
    </w:p>
    <w:p w14:paraId="2D7F26D7" w14:textId="4DCDD303" w:rsidR="00660819" w:rsidRPr="00F82E21" w:rsidRDefault="00660819" w:rsidP="00F06828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This use case continues from UC-</w:t>
      </w:r>
      <w:r w:rsidR="00AA7D0B" w:rsidRPr="00F82E21">
        <w:rPr>
          <w:rFonts w:ascii="Calibri" w:hAnsi="Calibri" w:cs="Calibri"/>
          <w:sz w:val="22"/>
          <w:szCs w:val="22"/>
        </w:rPr>
        <w:t>2</w:t>
      </w:r>
      <w:r w:rsidRPr="00F82E21">
        <w:rPr>
          <w:rFonts w:ascii="Calibri" w:hAnsi="Calibri" w:cs="Calibri"/>
          <w:sz w:val="22"/>
          <w:szCs w:val="22"/>
        </w:rPr>
        <w:t>3 (Negative Settlement – Reminder and Recovery Follow-up).</w:t>
      </w:r>
    </w:p>
    <w:p w14:paraId="0201CF3D" w14:textId="77777777" w:rsidR="00660819" w:rsidRPr="00F82E21" w:rsidRDefault="00660819" w:rsidP="00F06828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Both 1st and 2nd reminders have been sent to the ex-employee.</w:t>
      </w:r>
    </w:p>
    <w:p w14:paraId="1A78156E" w14:textId="77777777" w:rsidR="00660819" w:rsidRPr="00F82E21" w:rsidRDefault="00660819" w:rsidP="00F06828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7 days have passed since the second reminder.</w:t>
      </w:r>
    </w:p>
    <w:p w14:paraId="0BDACE45" w14:textId="77777777" w:rsidR="00660819" w:rsidRPr="00F82E21" w:rsidRDefault="00660819" w:rsidP="00F06828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due amount is still unpaid.</w:t>
      </w:r>
    </w:p>
    <w:p w14:paraId="6427E51C" w14:textId="77777777" w:rsidR="00660819" w:rsidRPr="00F82E21" w:rsidRDefault="00660819" w:rsidP="00F06828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Finance Team has not updated the system with a “Settled” status.</w:t>
      </w:r>
    </w:p>
    <w:p w14:paraId="698D5E47" w14:textId="77777777" w:rsidR="00660819" w:rsidRPr="00F82E21" w:rsidRDefault="00660819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Description</w:t>
      </w:r>
      <w:r w:rsidRPr="00F82E21">
        <w:rPr>
          <w:rFonts w:ascii="Calibri" w:hAnsi="Calibri" w:cs="Calibri"/>
          <w:sz w:val="22"/>
          <w:szCs w:val="22"/>
        </w:rPr>
        <w:t xml:space="preserve"> (Steps):</w:t>
      </w:r>
    </w:p>
    <w:p w14:paraId="6F66B457" w14:textId="77777777" w:rsidR="00660819" w:rsidRPr="00F82E21" w:rsidRDefault="00660819" w:rsidP="00F06828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On completion of 7 days after the 2nd reminder, the system checks the recovery status.</w:t>
      </w:r>
    </w:p>
    <w:p w14:paraId="522152AF" w14:textId="77777777" w:rsidR="00660819" w:rsidRPr="00F82E21" w:rsidRDefault="00660819" w:rsidP="00F06828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If the status is still “Unpaid”, the system takes the following actions:</w:t>
      </w:r>
    </w:p>
    <w:p w14:paraId="636DDEC3" w14:textId="77777777" w:rsidR="00660819" w:rsidRPr="00F82E21" w:rsidRDefault="00660819" w:rsidP="00F06828">
      <w:pPr>
        <w:pStyle w:val="NormalWeb"/>
        <w:numPr>
          <w:ilvl w:val="1"/>
          <w:numId w:val="4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Flags the ex-employee's record as “Delinquent – F&amp;F Due Pending”.</w:t>
      </w:r>
    </w:p>
    <w:p w14:paraId="0907BADB" w14:textId="77777777" w:rsidR="00660819" w:rsidRPr="00F82E21" w:rsidRDefault="00660819" w:rsidP="00F06828">
      <w:pPr>
        <w:pStyle w:val="NormalWeb"/>
        <w:numPr>
          <w:ilvl w:val="1"/>
          <w:numId w:val="4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Adds the employee’s name and due amount to the internal Delinquent List for tracking and future reference.</w:t>
      </w:r>
    </w:p>
    <w:p w14:paraId="08981923" w14:textId="77777777" w:rsidR="00660819" w:rsidRPr="00F82E21" w:rsidRDefault="00660819" w:rsidP="00F06828">
      <w:pPr>
        <w:pStyle w:val="NormalWeb"/>
        <w:numPr>
          <w:ilvl w:val="1"/>
          <w:numId w:val="4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lastRenderedPageBreak/>
        <w:t>Automatically places the Relieving Letter on hold.</w:t>
      </w:r>
    </w:p>
    <w:p w14:paraId="4E090252" w14:textId="77777777" w:rsidR="00660819" w:rsidRPr="00F82E21" w:rsidRDefault="00660819" w:rsidP="00F06828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A system note is logged that no further communication will be sent unless the payment is completed.</w:t>
      </w:r>
    </w:p>
    <w:p w14:paraId="4AAADCE1" w14:textId="61B4BD36" w:rsidR="00660819" w:rsidRPr="00F82E21" w:rsidRDefault="00660819" w:rsidP="00F06828">
      <w:pPr>
        <w:pStyle w:val="NormalWeb"/>
        <w:numPr>
          <w:ilvl w:val="0"/>
          <w:numId w:val="4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If the ex-employee reaches out or pays later, this case will follow back into UC-</w:t>
      </w:r>
      <w:r w:rsidR="00F122B4" w:rsidRPr="00F82E21">
        <w:rPr>
          <w:rFonts w:ascii="Calibri" w:hAnsi="Calibri" w:cs="Calibri"/>
          <w:sz w:val="22"/>
          <w:szCs w:val="22"/>
        </w:rPr>
        <w:t>24</w:t>
      </w:r>
      <w:r w:rsidRPr="00F82E21">
        <w:rPr>
          <w:rFonts w:ascii="Calibri" w:hAnsi="Calibri" w:cs="Calibri"/>
          <w:sz w:val="22"/>
          <w:szCs w:val="22"/>
        </w:rPr>
        <w:t xml:space="preserve"> for closure.</w:t>
      </w:r>
    </w:p>
    <w:p w14:paraId="17E87C75" w14:textId="77777777" w:rsidR="00660819" w:rsidRPr="00F82E21" w:rsidRDefault="00660819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F82E21">
        <w:rPr>
          <w:rFonts w:ascii="Calibri" w:hAnsi="Calibri" w:cs="Calibri"/>
          <w:b/>
          <w:bCs/>
          <w:sz w:val="22"/>
          <w:szCs w:val="22"/>
        </w:rPr>
        <w:t>Postconditions:</w:t>
      </w:r>
    </w:p>
    <w:p w14:paraId="4CFB4A60" w14:textId="77777777" w:rsidR="00660819" w:rsidRPr="00F82E21" w:rsidRDefault="00660819" w:rsidP="00F06828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employee is officially marked as delinquent in the F&amp;F records.</w:t>
      </w:r>
    </w:p>
    <w:p w14:paraId="5F6135B7" w14:textId="77777777" w:rsidR="00660819" w:rsidRPr="00F82E21" w:rsidRDefault="00660819" w:rsidP="00F06828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Relieving Letter is not issued and marked as “On Hold – Payment Pending”.</w:t>
      </w:r>
    </w:p>
    <w:p w14:paraId="2F569C73" w14:textId="77777777" w:rsidR="00660819" w:rsidRPr="00F82E21" w:rsidRDefault="00660819" w:rsidP="00F06828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case remains open in the system until the Finance Team receives the payment and updates the status.</w:t>
      </w:r>
    </w:p>
    <w:p w14:paraId="3B800691" w14:textId="6DB8D078" w:rsidR="001E636A" w:rsidRPr="00F82E21" w:rsidRDefault="00660819" w:rsidP="00F06828">
      <w:pPr>
        <w:pStyle w:val="NormalWeb"/>
        <w:numPr>
          <w:ilvl w:val="0"/>
          <w:numId w:val="50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All steps are tracked and stored for audit and recovery follow-ups.</w:t>
      </w:r>
    </w:p>
    <w:p w14:paraId="4DC37D53" w14:textId="77777777" w:rsidR="001E636A" w:rsidRPr="00F82E21" w:rsidRDefault="001E636A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</w:p>
    <w:p w14:paraId="2629DE39" w14:textId="10E8D945" w:rsidR="00453CF0" w:rsidRPr="00F82E21" w:rsidRDefault="001A1594" w:rsidP="001A1594">
      <w:pPr>
        <w:pStyle w:val="NormalWeb"/>
        <w:numPr>
          <w:ilvl w:val="0"/>
          <w:numId w:val="177"/>
        </w:numPr>
        <w:spacing w:before="0" w:beforeAutospacing="0" w:after="0" w:afterAutospacing="0"/>
        <w:rPr>
          <w:rFonts w:ascii="Calibri" w:hAnsi="Calibri" w:cs="Calibri"/>
          <w:b/>
          <w:bCs/>
          <w:color w:val="E36C0A" w:themeColor="accent6" w:themeShade="BF"/>
        </w:rPr>
      </w:pPr>
      <w:r w:rsidRPr="00F82E21">
        <w:rPr>
          <w:rFonts w:ascii="Calibri" w:hAnsi="Calibri" w:cs="Calibri"/>
          <w:b/>
          <w:bCs/>
          <w:color w:val="E36C0A" w:themeColor="accent6" w:themeShade="BF"/>
        </w:rPr>
        <w:t xml:space="preserve"> For Positive settlement &amp; </w:t>
      </w:r>
      <w:r w:rsidR="00453CF0" w:rsidRPr="00F82E21">
        <w:rPr>
          <w:rFonts w:ascii="Calibri" w:hAnsi="Calibri" w:cs="Calibri"/>
          <w:b/>
          <w:bCs/>
          <w:color w:val="E36C0A" w:themeColor="accent6" w:themeShade="BF"/>
        </w:rPr>
        <w:t xml:space="preserve">Assets </w:t>
      </w:r>
      <w:r w:rsidRPr="00F82E21">
        <w:rPr>
          <w:rFonts w:ascii="Calibri" w:hAnsi="Calibri" w:cs="Calibri"/>
          <w:b/>
          <w:bCs/>
          <w:color w:val="E36C0A" w:themeColor="accent6" w:themeShade="BF"/>
        </w:rPr>
        <w:t>not</w:t>
      </w:r>
      <w:r w:rsidR="00453CF0" w:rsidRPr="00F82E21">
        <w:rPr>
          <w:rFonts w:ascii="Calibri" w:hAnsi="Calibri" w:cs="Calibri"/>
          <w:b/>
          <w:bCs/>
          <w:color w:val="E36C0A" w:themeColor="accent6" w:themeShade="BF"/>
        </w:rPr>
        <w:t xml:space="preserve"> re</w:t>
      </w:r>
      <w:r w:rsidR="008A3FB4" w:rsidRPr="00F82E21">
        <w:rPr>
          <w:rFonts w:ascii="Calibri" w:hAnsi="Calibri" w:cs="Calibri"/>
          <w:b/>
          <w:bCs/>
          <w:color w:val="E36C0A" w:themeColor="accent6" w:themeShade="BF"/>
        </w:rPr>
        <w:t>covered</w:t>
      </w:r>
      <w:r w:rsidRPr="00F82E21">
        <w:rPr>
          <w:rFonts w:ascii="Calibri" w:hAnsi="Calibri" w:cs="Calibri"/>
          <w:b/>
          <w:bCs/>
          <w:color w:val="E36C0A" w:themeColor="accent6" w:themeShade="BF"/>
        </w:rPr>
        <w:t xml:space="preserve"> </w:t>
      </w:r>
    </w:p>
    <w:p w14:paraId="7EDE6C58" w14:textId="100E2A23" w:rsidR="00B216C2" w:rsidRPr="00F82E21" w:rsidRDefault="00B216C2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Style w:val="Strong"/>
          <w:rFonts w:ascii="Calibri" w:hAnsi="Calibri" w:cs="Calibri"/>
          <w:sz w:val="22"/>
          <w:szCs w:val="22"/>
        </w:rPr>
        <w:t>Use Case ID:</w:t>
      </w:r>
      <w:r w:rsidRPr="00F82E21">
        <w:rPr>
          <w:rFonts w:ascii="Calibri" w:hAnsi="Calibri" w:cs="Calibri"/>
          <w:sz w:val="22"/>
          <w:szCs w:val="22"/>
        </w:rPr>
        <w:t xml:space="preserve"> </w:t>
      </w:r>
      <w:r w:rsidRPr="00F82E21">
        <w:rPr>
          <w:rFonts w:ascii="Calibri" w:hAnsi="Calibri" w:cs="Calibri"/>
          <w:b/>
          <w:bCs/>
          <w:sz w:val="22"/>
          <w:szCs w:val="22"/>
        </w:rPr>
        <w:t>UC-</w:t>
      </w:r>
      <w:r w:rsidR="00F122B4" w:rsidRPr="00F82E21">
        <w:rPr>
          <w:rFonts w:ascii="Calibri" w:hAnsi="Calibri" w:cs="Calibri"/>
          <w:b/>
          <w:bCs/>
          <w:sz w:val="22"/>
          <w:szCs w:val="22"/>
        </w:rPr>
        <w:t>27</w:t>
      </w:r>
      <w:r w:rsidRPr="00F82E21">
        <w:rPr>
          <w:rFonts w:ascii="Calibri" w:hAnsi="Calibri" w:cs="Calibri"/>
          <w:sz w:val="22"/>
          <w:szCs w:val="22"/>
        </w:rPr>
        <w:br/>
      </w:r>
      <w:r w:rsidRPr="00F82E21">
        <w:rPr>
          <w:rStyle w:val="Strong"/>
          <w:rFonts w:ascii="Calibri" w:hAnsi="Calibri" w:cs="Calibri"/>
          <w:sz w:val="22"/>
          <w:szCs w:val="22"/>
        </w:rPr>
        <w:t>Use Case Name:</w:t>
      </w:r>
      <w:r w:rsidRPr="00F82E21">
        <w:rPr>
          <w:rFonts w:ascii="Calibri" w:hAnsi="Calibri" w:cs="Calibri"/>
          <w:sz w:val="22"/>
          <w:szCs w:val="22"/>
        </w:rPr>
        <w:t xml:space="preserve"> </w:t>
      </w:r>
      <w:r w:rsidRPr="00F82E21">
        <w:rPr>
          <w:rFonts w:ascii="Calibri" w:hAnsi="Calibri" w:cs="Calibri"/>
          <w:b/>
          <w:bCs/>
          <w:sz w:val="22"/>
          <w:szCs w:val="22"/>
        </w:rPr>
        <w:t>Auto-Monitor Asset Recovery Status Post LWD+16</w:t>
      </w:r>
      <w:r w:rsidRPr="00F82E21">
        <w:rPr>
          <w:rFonts w:ascii="Calibri" w:hAnsi="Calibri" w:cs="Calibri"/>
          <w:sz w:val="22"/>
          <w:szCs w:val="22"/>
        </w:rPr>
        <w:br/>
      </w:r>
      <w:r w:rsidRPr="00F82E21">
        <w:rPr>
          <w:rStyle w:val="Strong"/>
          <w:rFonts w:ascii="Calibri" w:hAnsi="Calibri" w:cs="Calibri"/>
          <w:sz w:val="22"/>
          <w:szCs w:val="22"/>
        </w:rPr>
        <w:t>Actor(s):</w:t>
      </w:r>
      <w:r w:rsidRPr="00F82E21">
        <w:rPr>
          <w:rFonts w:ascii="Calibri" w:hAnsi="Calibri" w:cs="Calibri"/>
          <w:sz w:val="22"/>
          <w:szCs w:val="22"/>
        </w:rPr>
        <w:t xml:space="preserve"> System, IT Team</w:t>
      </w:r>
      <w:r w:rsidRPr="00F82E21">
        <w:rPr>
          <w:rFonts w:ascii="Calibri" w:hAnsi="Calibri" w:cs="Calibri"/>
          <w:sz w:val="22"/>
          <w:szCs w:val="22"/>
        </w:rPr>
        <w:br/>
      </w:r>
      <w:r w:rsidRPr="00F82E21">
        <w:rPr>
          <w:rStyle w:val="Strong"/>
          <w:rFonts w:ascii="Calibri" w:hAnsi="Calibri" w:cs="Calibri"/>
          <w:sz w:val="22"/>
          <w:szCs w:val="22"/>
        </w:rPr>
        <w:t>Preconditions:</w:t>
      </w:r>
    </w:p>
    <w:p w14:paraId="35EF64D4" w14:textId="2A9554D7" w:rsidR="00B216C2" w:rsidRPr="00F82E21" w:rsidRDefault="00B216C2" w:rsidP="00F06828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Current date is LWD + 1</w:t>
      </w:r>
      <w:r w:rsidR="00F122B4" w:rsidRPr="00F82E21">
        <w:rPr>
          <w:rFonts w:ascii="Calibri" w:hAnsi="Calibri" w:cs="Calibri"/>
          <w:sz w:val="22"/>
          <w:szCs w:val="22"/>
        </w:rPr>
        <w:t>8</w:t>
      </w:r>
      <w:r w:rsidRPr="00F82E21">
        <w:rPr>
          <w:rFonts w:ascii="Calibri" w:hAnsi="Calibri" w:cs="Calibri"/>
          <w:sz w:val="22"/>
          <w:szCs w:val="22"/>
        </w:rPr>
        <w:t xml:space="preserve"> or later.</w:t>
      </w:r>
    </w:p>
    <w:p w14:paraId="3BFBF268" w14:textId="1C1E9B86" w:rsidR="00B216C2" w:rsidRPr="00F82E21" w:rsidRDefault="00B216C2" w:rsidP="00F06828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 xml:space="preserve">Employee asset(s) have </w:t>
      </w:r>
      <w:r w:rsidRPr="00F82E21">
        <w:rPr>
          <w:rStyle w:val="Strong"/>
          <w:rFonts w:ascii="Calibri" w:hAnsi="Calibri" w:cs="Calibri"/>
          <w:sz w:val="22"/>
          <w:szCs w:val="22"/>
        </w:rPr>
        <w:t>not</w:t>
      </w:r>
      <w:r w:rsidRPr="00F82E21">
        <w:rPr>
          <w:rFonts w:ascii="Calibri" w:hAnsi="Calibri" w:cs="Calibri"/>
          <w:sz w:val="22"/>
          <w:szCs w:val="22"/>
        </w:rPr>
        <w:t xml:space="preserve"> been </w:t>
      </w:r>
      <w:r w:rsidR="00956D90" w:rsidRPr="00F82E21">
        <w:rPr>
          <w:rFonts w:ascii="Calibri" w:hAnsi="Calibri" w:cs="Calibri"/>
          <w:sz w:val="22"/>
          <w:szCs w:val="22"/>
        </w:rPr>
        <w:t>updated</w:t>
      </w:r>
      <w:r w:rsidRPr="00F82E21">
        <w:rPr>
          <w:rFonts w:ascii="Calibri" w:hAnsi="Calibri" w:cs="Calibri"/>
          <w:sz w:val="22"/>
          <w:szCs w:val="22"/>
        </w:rPr>
        <w:t xml:space="preserve"> as returned by IT or Securi</w:t>
      </w:r>
      <w:r w:rsidR="00956D90" w:rsidRPr="00F82E21">
        <w:rPr>
          <w:rFonts w:ascii="Calibri" w:hAnsi="Calibri" w:cs="Calibri"/>
          <w:sz w:val="22"/>
          <w:szCs w:val="22"/>
        </w:rPr>
        <w:t>ty</w:t>
      </w:r>
      <w:r w:rsidRPr="00F82E21">
        <w:rPr>
          <w:rFonts w:ascii="Calibri" w:hAnsi="Calibri" w:cs="Calibri"/>
          <w:sz w:val="22"/>
          <w:szCs w:val="22"/>
        </w:rPr>
        <w:t>.</w:t>
      </w:r>
    </w:p>
    <w:p w14:paraId="4B8F4E02" w14:textId="77777777" w:rsidR="00B216C2" w:rsidRPr="00F82E21" w:rsidRDefault="00B216C2" w:rsidP="00F06828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Asset recovery status is expected to be updated by IT Team in the system.</w:t>
      </w:r>
    </w:p>
    <w:p w14:paraId="53B06E7A" w14:textId="77777777" w:rsidR="00B216C2" w:rsidRPr="00F82E21" w:rsidRDefault="00B216C2" w:rsidP="00F06828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System is integrated with asset recovery tracking module.</w:t>
      </w:r>
    </w:p>
    <w:p w14:paraId="328B30A9" w14:textId="77777777" w:rsidR="00B216C2" w:rsidRPr="00F82E21" w:rsidRDefault="00B216C2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Style w:val="Strong"/>
          <w:rFonts w:ascii="Calibri" w:hAnsi="Calibri" w:cs="Calibri"/>
          <w:sz w:val="22"/>
          <w:szCs w:val="22"/>
        </w:rPr>
        <w:t>Description (Steps):</w:t>
      </w:r>
    </w:p>
    <w:p w14:paraId="20D6A447" w14:textId="048D36C6" w:rsidR="00B216C2" w:rsidRPr="00F82E21" w:rsidRDefault="00B216C2" w:rsidP="00F06828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On LWD + 1</w:t>
      </w:r>
      <w:r w:rsidR="00F122B4" w:rsidRPr="00F82E21">
        <w:rPr>
          <w:rFonts w:ascii="Calibri" w:hAnsi="Calibri" w:cs="Calibri"/>
          <w:sz w:val="22"/>
          <w:szCs w:val="22"/>
        </w:rPr>
        <w:t>8</w:t>
      </w:r>
      <w:r w:rsidRPr="00F82E21">
        <w:rPr>
          <w:rFonts w:ascii="Calibri" w:hAnsi="Calibri" w:cs="Calibri"/>
          <w:sz w:val="22"/>
          <w:szCs w:val="22"/>
        </w:rPr>
        <w:t>, system checks the asset recovery status for each employee with pending F&amp;F.</w:t>
      </w:r>
    </w:p>
    <w:p w14:paraId="65690C4F" w14:textId="5EEA8C24" w:rsidR="00B216C2" w:rsidRPr="00F82E21" w:rsidRDefault="00B216C2" w:rsidP="00F06828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If assets are still marked as “Not Re</w:t>
      </w:r>
      <w:r w:rsidR="008A3FB4" w:rsidRPr="00F82E21">
        <w:rPr>
          <w:rFonts w:ascii="Calibri" w:hAnsi="Calibri" w:cs="Calibri"/>
          <w:sz w:val="22"/>
          <w:szCs w:val="22"/>
        </w:rPr>
        <w:t>covered</w:t>
      </w:r>
      <w:r w:rsidRPr="00F82E21">
        <w:rPr>
          <w:rFonts w:ascii="Calibri" w:hAnsi="Calibri" w:cs="Calibri"/>
          <w:sz w:val="22"/>
          <w:szCs w:val="22"/>
        </w:rPr>
        <w:t>” by IT team, the system logs the status and sets up a daily re-check.</w:t>
      </w:r>
    </w:p>
    <w:p w14:paraId="0A0A2EB6" w14:textId="6385F75D" w:rsidR="00B216C2" w:rsidRPr="00F82E21" w:rsidRDefault="00B216C2" w:rsidP="00F06828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From LWD + 1</w:t>
      </w:r>
      <w:r w:rsidR="00F122B4" w:rsidRPr="00F82E21">
        <w:rPr>
          <w:rFonts w:ascii="Calibri" w:hAnsi="Calibri" w:cs="Calibri"/>
          <w:sz w:val="22"/>
          <w:szCs w:val="22"/>
        </w:rPr>
        <w:t>8</w:t>
      </w:r>
      <w:r w:rsidRPr="00F82E21">
        <w:rPr>
          <w:rFonts w:ascii="Calibri" w:hAnsi="Calibri" w:cs="Calibri"/>
          <w:sz w:val="22"/>
          <w:szCs w:val="22"/>
        </w:rPr>
        <w:t xml:space="preserve"> to LWD + 31, the system automatically checks asset recovery status</w:t>
      </w:r>
      <w:r w:rsidR="00235555" w:rsidRPr="00F82E21">
        <w:rPr>
          <w:rFonts w:ascii="Calibri" w:hAnsi="Calibri" w:cs="Calibri"/>
          <w:sz w:val="22"/>
          <w:szCs w:val="22"/>
        </w:rPr>
        <w:t xml:space="preserve"> </w:t>
      </w:r>
      <w:r w:rsidRPr="00F82E21">
        <w:rPr>
          <w:rFonts w:ascii="Calibri" w:hAnsi="Calibri" w:cs="Calibri"/>
          <w:sz w:val="22"/>
          <w:szCs w:val="22"/>
        </w:rPr>
        <w:t>da</w:t>
      </w:r>
      <w:r w:rsidR="00235555" w:rsidRPr="00F82E21">
        <w:rPr>
          <w:rFonts w:ascii="Calibri" w:hAnsi="Calibri" w:cs="Calibri"/>
          <w:sz w:val="22"/>
          <w:szCs w:val="22"/>
        </w:rPr>
        <w:t>ily</w:t>
      </w:r>
      <w:r w:rsidRPr="00F82E21">
        <w:rPr>
          <w:rFonts w:ascii="Calibri" w:hAnsi="Calibri" w:cs="Calibri"/>
          <w:sz w:val="22"/>
          <w:szCs w:val="22"/>
        </w:rPr>
        <w:t xml:space="preserve"> until the status shows returned.</w:t>
      </w:r>
    </w:p>
    <w:p w14:paraId="1D5CE55F" w14:textId="024FFDF4" w:rsidR="00B216C2" w:rsidRPr="00F82E21" w:rsidRDefault="00B216C2" w:rsidP="00F06828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If assets remain “Not Re</w:t>
      </w:r>
      <w:r w:rsidR="008A3FB4" w:rsidRPr="00F82E21">
        <w:rPr>
          <w:rFonts w:ascii="Calibri" w:hAnsi="Calibri" w:cs="Calibri"/>
          <w:sz w:val="22"/>
          <w:szCs w:val="22"/>
        </w:rPr>
        <w:t>covered</w:t>
      </w:r>
      <w:r w:rsidRPr="00F82E21">
        <w:rPr>
          <w:rFonts w:ascii="Calibri" w:hAnsi="Calibri" w:cs="Calibri"/>
          <w:sz w:val="22"/>
          <w:szCs w:val="22"/>
        </w:rPr>
        <w:t>”</w:t>
      </w:r>
      <w:r w:rsidR="008A3FB4" w:rsidRPr="00F82E21">
        <w:rPr>
          <w:rFonts w:ascii="Calibri" w:hAnsi="Calibri" w:cs="Calibri"/>
          <w:sz w:val="22"/>
          <w:szCs w:val="22"/>
        </w:rPr>
        <w:t>,</w:t>
      </w:r>
      <w:r w:rsidRPr="00F82E21">
        <w:rPr>
          <w:rFonts w:ascii="Calibri" w:hAnsi="Calibri" w:cs="Calibri"/>
          <w:sz w:val="22"/>
          <w:szCs w:val="22"/>
        </w:rPr>
        <w:t xml:space="preserve"> the system continues checking the next day.</w:t>
      </w:r>
    </w:p>
    <w:p w14:paraId="0FD826C3" w14:textId="77777777" w:rsidR="00B216C2" w:rsidRPr="00F82E21" w:rsidRDefault="00B216C2" w:rsidP="00F06828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 xml:space="preserve">This auto-monitoring continues </w:t>
      </w:r>
      <w:r w:rsidRPr="00F82E21">
        <w:rPr>
          <w:rStyle w:val="Strong"/>
          <w:rFonts w:ascii="Calibri" w:hAnsi="Calibri" w:cs="Calibri"/>
          <w:sz w:val="22"/>
          <w:szCs w:val="22"/>
        </w:rPr>
        <w:t>until LWD + 31</w:t>
      </w:r>
      <w:r w:rsidRPr="00F82E21">
        <w:rPr>
          <w:rFonts w:ascii="Calibri" w:hAnsi="Calibri" w:cs="Calibri"/>
          <w:sz w:val="22"/>
          <w:szCs w:val="22"/>
        </w:rPr>
        <w:t>.</w:t>
      </w:r>
    </w:p>
    <w:p w14:paraId="7253B19F" w14:textId="3CD2225C" w:rsidR="00B216C2" w:rsidRPr="00F82E21" w:rsidRDefault="00B216C2" w:rsidP="00F06828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If asset recovery is completed before LWD + 31, the case can proceed to the validated payout path (as per UC-</w:t>
      </w:r>
      <w:r w:rsidR="00F122B4" w:rsidRPr="00F82E21">
        <w:rPr>
          <w:rFonts w:ascii="Calibri" w:hAnsi="Calibri" w:cs="Calibri"/>
          <w:sz w:val="22"/>
          <w:szCs w:val="22"/>
        </w:rPr>
        <w:t>21 &amp; 22</w:t>
      </w:r>
      <w:r w:rsidRPr="00F82E21">
        <w:rPr>
          <w:rFonts w:ascii="Calibri" w:hAnsi="Calibri" w:cs="Calibri"/>
          <w:sz w:val="22"/>
          <w:szCs w:val="22"/>
        </w:rPr>
        <w:t>).</w:t>
      </w:r>
    </w:p>
    <w:p w14:paraId="0FD2161A" w14:textId="77777777" w:rsidR="00B216C2" w:rsidRPr="00F82E21" w:rsidRDefault="00B216C2" w:rsidP="00F068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Style w:val="Strong"/>
          <w:rFonts w:ascii="Calibri" w:hAnsi="Calibri" w:cs="Calibri"/>
          <w:sz w:val="22"/>
          <w:szCs w:val="22"/>
        </w:rPr>
        <w:t>Postconditions:</w:t>
      </w:r>
    </w:p>
    <w:p w14:paraId="09A6A84F" w14:textId="250C6C01" w:rsidR="00B216C2" w:rsidRPr="00F82E21" w:rsidRDefault="00B216C2" w:rsidP="00F06828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 xml:space="preserve">System either detects asset recovery and updates the status </w:t>
      </w:r>
      <w:r w:rsidR="00837B76" w:rsidRPr="00F82E21">
        <w:rPr>
          <w:rFonts w:ascii="Calibri" w:hAnsi="Calibri" w:cs="Calibri"/>
          <w:sz w:val="22"/>
          <w:szCs w:val="22"/>
        </w:rPr>
        <w:t>automatically or</w:t>
      </w:r>
      <w:r w:rsidRPr="00F82E21">
        <w:rPr>
          <w:rFonts w:ascii="Calibri" w:hAnsi="Calibri" w:cs="Calibri"/>
          <w:sz w:val="22"/>
          <w:szCs w:val="22"/>
        </w:rPr>
        <w:t xml:space="preserve"> continues checking until LWD + 31.</w:t>
      </w:r>
    </w:p>
    <w:p w14:paraId="59938F67" w14:textId="77777777" w:rsidR="00B216C2" w:rsidRPr="00F82E21" w:rsidRDefault="00B216C2" w:rsidP="00F06828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If assets are recovered during this window, the employee becomes eligible for F&amp;F processing.</w:t>
      </w:r>
    </w:p>
    <w:p w14:paraId="7A26B8AC" w14:textId="77777777" w:rsidR="0063358D" w:rsidRPr="00F82E21" w:rsidRDefault="0063358D" w:rsidP="00F06828">
      <w:pPr>
        <w:spacing w:after="0" w:line="240" w:lineRule="auto"/>
        <w:rPr>
          <w:rFonts w:ascii="Calibri" w:hAnsi="Calibri" w:cs="Calibri"/>
          <w:b/>
          <w:bCs/>
          <w:lang w:val="en-IN" w:eastAsia="en-IN"/>
        </w:rPr>
      </w:pPr>
    </w:p>
    <w:p w14:paraId="2B98CBC8" w14:textId="66228833" w:rsidR="00A062C7" w:rsidRPr="00F82E21" w:rsidRDefault="00A062C7" w:rsidP="00F06828">
      <w:pPr>
        <w:spacing w:after="0" w:line="240" w:lineRule="auto"/>
        <w:rPr>
          <w:rFonts w:ascii="Calibri" w:hAnsi="Calibri" w:cs="Calibri"/>
          <w:b/>
          <w:bCs/>
          <w:lang w:val="en-IN" w:eastAsia="en-IN"/>
        </w:rPr>
      </w:pPr>
      <w:r w:rsidRPr="00F82E21">
        <w:rPr>
          <w:rFonts w:ascii="Calibri" w:hAnsi="Calibri" w:cs="Calibri"/>
          <w:b/>
          <w:bCs/>
          <w:lang w:val="en-IN" w:eastAsia="en-IN"/>
        </w:rPr>
        <w:t>Use Case ID: UC-</w:t>
      </w:r>
      <w:r w:rsidR="00F122B4" w:rsidRPr="00F82E21">
        <w:rPr>
          <w:rFonts w:ascii="Calibri" w:hAnsi="Calibri" w:cs="Calibri"/>
          <w:b/>
          <w:bCs/>
          <w:lang w:val="en-IN" w:eastAsia="en-IN"/>
        </w:rPr>
        <w:t>28</w:t>
      </w:r>
    </w:p>
    <w:p w14:paraId="1FCE77A6" w14:textId="77777777" w:rsidR="00A062C7" w:rsidRPr="00F82E21" w:rsidRDefault="00A062C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Name:</w:t>
      </w:r>
      <w:r w:rsidRPr="00F82E21">
        <w:rPr>
          <w:rFonts w:ascii="Calibri" w:eastAsia="Times New Roman" w:hAnsi="Calibri" w:cs="Calibri"/>
          <w:lang w:val="en-IN" w:eastAsia="en-IN"/>
        </w:rPr>
        <w:t xml:space="preserve"> Process F&amp;F After Delayed Asset Recovery</w:t>
      </w:r>
    </w:p>
    <w:p w14:paraId="4ED0EA6E" w14:textId="77777777" w:rsidR="00A062C7" w:rsidRPr="00F82E21" w:rsidRDefault="00A062C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Actor(s):</w:t>
      </w:r>
      <w:r w:rsidRPr="00F82E21">
        <w:rPr>
          <w:rFonts w:ascii="Calibri" w:eastAsia="Times New Roman" w:hAnsi="Calibri" w:cs="Calibri"/>
          <w:lang w:val="en-IN" w:eastAsia="en-IN"/>
        </w:rPr>
        <w:t xml:space="preserve"> System, IT Team, Finance Team, Employee</w:t>
      </w:r>
    </w:p>
    <w:p w14:paraId="3FBE509B" w14:textId="2037B6BA" w:rsidR="00A062C7" w:rsidRPr="00F82E21" w:rsidRDefault="00A062C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Preconditions:</w:t>
      </w:r>
      <w:r w:rsidRPr="00F82E21">
        <w:rPr>
          <w:rFonts w:ascii="Calibri" w:eastAsia="Times New Roman" w:hAnsi="Calibri" w:cs="Calibri"/>
          <w:lang w:val="en-IN" w:eastAsia="en-IN"/>
        </w:rPr>
        <w:br/>
        <w:t>• Asset recovery was not completed by LWD + 1</w:t>
      </w:r>
      <w:r w:rsidR="00F122B4" w:rsidRPr="00F82E21">
        <w:rPr>
          <w:rFonts w:ascii="Calibri" w:eastAsia="Times New Roman" w:hAnsi="Calibri" w:cs="Calibri"/>
          <w:lang w:val="en-IN" w:eastAsia="en-IN"/>
        </w:rPr>
        <w:t>8</w:t>
      </w:r>
      <w:r w:rsidRPr="00F82E21">
        <w:rPr>
          <w:rFonts w:ascii="Calibri" w:eastAsia="Times New Roman" w:hAnsi="Calibri" w:cs="Calibri"/>
          <w:lang w:val="en-IN" w:eastAsia="en-IN"/>
        </w:rPr>
        <w:t>.</w:t>
      </w:r>
      <w:r w:rsidRPr="00F82E21">
        <w:rPr>
          <w:rFonts w:ascii="Calibri" w:eastAsia="Times New Roman" w:hAnsi="Calibri" w:cs="Calibri"/>
          <w:lang w:val="en-IN" w:eastAsia="en-IN"/>
        </w:rPr>
        <w:br/>
        <w:t>• Asset is now marked as “Recovered” by IT and/or Security team on or before LWD + 31.</w:t>
      </w:r>
    </w:p>
    <w:p w14:paraId="03273190" w14:textId="77777777" w:rsidR="00A062C7" w:rsidRPr="00F82E21" w:rsidRDefault="00A062C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Description (Steps):</w:t>
      </w:r>
    </w:p>
    <w:p w14:paraId="11A52055" w14:textId="77777777" w:rsidR="00A062C7" w:rsidRPr="00F82E21" w:rsidRDefault="00A062C7" w:rsidP="00F06828">
      <w:pPr>
        <w:numPr>
          <w:ilvl w:val="0"/>
          <w:numId w:val="17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Once the IT or Security team updates the system and marks the asset as “Recovered” (on or before LWD + 31), the system triggers an internal clearance flag.</w:t>
      </w:r>
    </w:p>
    <w:p w14:paraId="06D60725" w14:textId="77777777" w:rsidR="00A062C7" w:rsidRPr="00F82E21" w:rsidRDefault="00A062C7" w:rsidP="00F06828">
      <w:pPr>
        <w:numPr>
          <w:ilvl w:val="0"/>
          <w:numId w:val="17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lastRenderedPageBreak/>
        <w:t>The system directly sends a notification to the Finance team, stating that the employee is now eligible for payout based on the final accounting already available.</w:t>
      </w:r>
    </w:p>
    <w:p w14:paraId="5BDCCBA4" w14:textId="77777777" w:rsidR="00A062C7" w:rsidRPr="00F82E21" w:rsidRDefault="00A062C7" w:rsidP="00F06828">
      <w:pPr>
        <w:numPr>
          <w:ilvl w:val="0"/>
          <w:numId w:val="17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Finance team proceeds with the final payout as per the validated F&amp;F file.</w:t>
      </w:r>
    </w:p>
    <w:p w14:paraId="407D2B12" w14:textId="77777777" w:rsidR="00A062C7" w:rsidRPr="00F82E21" w:rsidRDefault="00A062C7" w:rsidP="00F06828">
      <w:pPr>
        <w:numPr>
          <w:ilvl w:val="0"/>
          <w:numId w:val="17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After the payout is completed, the Finance team updates the system with the payment confirmation.</w:t>
      </w:r>
    </w:p>
    <w:p w14:paraId="1CEA18E0" w14:textId="77777777" w:rsidR="00A062C7" w:rsidRDefault="00A062C7" w:rsidP="00F06828">
      <w:pPr>
        <w:numPr>
          <w:ilvl w:val="0"/>
          <w:numId w:val="17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system then sends the final breakup document (uploaded earlier) to the employee via personal email.</w:t>
      </w:r>
    </w:p>
    <w:p w14:paraId="194FDBC2" w14:textId="77777777" w:rsidR="0063358D" w:rsidRPr="00F82E21" w:rsidRDefault="0063358D" w:rsidP="0063358D">
      <w:pPr>
        <w:pStyle w:val="NormalWeb"/>
        <w:numPr>
          <w:ilvl w:val="0"/>
          <w:numId w:val="17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The email is sent to the ex-employee’s personal email ID, and includes:</w:t>
      </w:r>
    </w:p>
    <w:p w14:paraId="27AE71BA" w14:textId="77777777" w:rsidR="0063358D" w:rsidRPr="00F82E21" w:rsidRDefault="0063358D" w:rsidP="0063358D">
      <w:pPr>
        <w:pStyle w:val="NormalWeb"/>
        <w:numPr>
          <w:ilvl w:val="1"/>
          <w:numId w:val="17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A message confirming the completion of Full &amp; Final settlement</w:t>
      </w:r>
    </w:p>
    <w:p w14:paraId="6A4DB4A6" w14:textId="77777777" w:rsidR="0063358D" w:rsidRPr="00F82E21" w:rsidRDefault="0063358D" w:rsidP="0063358D">
      <w:pPr>
        <w:pStyle w:val="NormalWeb"/>
        <w:numPr>
          <w:ilvl w:val="1"/>
          <w:numId w:val="17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Confirmation that all dues have been cleared</w:t>
      </w:r>
    </w:p>
    <w:p w14:paraId="42183A78" w14:textId="77777777" w:rsidR="0063358D" w:rsidRPr="00F82E21" w:rsidRDefault="0063358D" w:rsidP="0063358D">
      <w:pPr>
        <w:pStyle w:val="NormalWeb"/>
        <w:numPr>
          <w:ilvl w:val="1"/>
          <w:numId w:val="17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A PDF copy of the Relieving Letter (auto attached or linked securely)</w:t>
      </w:r>
    </w:p>
    <w:p w14:paraId="3687D23B" w14:textId="77777777" w:rsidR="0063358D" w:rsidRDefault="0063358D" w:rsidP="0063358D">
      <w:pPr>
        <w:pStyle w:val="NormalWeb"/>
        <w:numPr>
          <w:ilvl w:val="1"/>
          <w:numId w:val="17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F82E21">
        <w:rPr>
          <w:rFonts w:ascii="Calibri" w:hAnsi="Calibri" w:cs="Calibri"/>
          <w:sz w:val="22"/>
          <w:szCs w:val="22"/>
        </w:rPr>
        <w:t>Contact details for any future clarifications</w:t>
      </w:r>
    </w:p>
    <w:p w14:paraId="7336D32A" w14:textId="32D0D881" w:rsidR="0063358D" w:rsidRPr="0063358D" w:rsidRDefault="0063358D" w:rsidP="0063358D">
      <w:pPr>
        <w:numPr>
          <w:ilvl w:val="1"/>
          <w:numId w:val="173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Link to </w:t>
      </w:r>
      <w:proofErr w:type="spellStart"/>
      <w:r w:rsidRPr="00F82E21">
        <w:rPr>
          <w:rFonts w:ascii="Calibri" w:eastAsia="Times New Roman" w:hAnsi="Calibri" w:cs="Calibri"/>
          <w:b/>
          <w:bCs/>
          <w:lang w:val="en-IN" w:eastAsia="en-IN"/>
        </w:rPr>
        <w:t>FirstAlum</w:t>
      </w:r>
      <w:proofErr w:type="spellEnd"/>
      <w:r w:rsidRPr="00F82E21">
        <w:rPr>
          <w:rFonts w:ascii="Calibri" w:eastAsia="Times New Roman" w:hAnsi="Calibri" w:cs="Calibri"/>
          <w:lang w:val="en-IN" w:eastAsia="en-IN"/>
        </w:rPr>
        <w:t xml:space="preserve"> platform to guide the ex-employee to alumni registration/login</w:t>
      </w:r>
    </w:p>
    <w:p w14:paraId="5BC8F9DA" w14:textId="77777777" w:rsidR="00A062C7" w:rsidRPr="00F82E21" w:rsidRDefault="00A062C7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Postconditions:</w:t>
      </w:r>
      <w:r w:rsidRPr="00F82E21">
        <w:rPr>
          <w:rFonts w:ascii="Calibri" w:eastAsia="Times New Roman" w:hAnsi="Calibri" w:cs="Calibri"/>
          <w:lang w:val="en-IN" w:eastAsia="en-IN"/>
        </w:rPr>
        <w:br/>
        <w:t>• The employee receives their final F&amp;F payout after asset recovery.</w:t>
      </w:r>
      <w:r w:rsidRPr="00F82E21">
        <w:rPr>
          <w:rFonts w:ascii="Calibri" w:eastAsia="Times New Roman" w:hAnsi="Calibri" w:cs="Calibri"/>
          <w:lang w:val="en-IN" w:eastAsia="en-IN"/>
        </w:rPr>
        <w:br/>
        <w:t>• Finance completes and updates the system with payment status.</w:t>
      </w:r>
      <w:r w:rsidRPr="00F82E21">
        <w:rPr>
          <w:rFonts w:ascii="Calibri" w:eastAsia="Times New Roman" w:hAnsi="Calibri" w:cs="Calibri"/>
          <w:lang w:val="en-IN" w:eastAsia="en-IN"/>
        </w:rPr>
        <w:br/>
        <w:t>• System sends confirmation and breakup email to the employee.</w:t>
      </w:r>
    </w:p>
    <w:p w14:paraId="6C22CB92" w14:textId="77777777" w:rsidR="0002483B" w:rsidRPr="00F82E21" w:rsidRDefault="0002483B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0FE240FB" w14:textId="77777777" w:rsidR="00A702FD" w:rsidRPr="00F82E21" w:rsidRDefault="00A702FD" w:rsidP="00F06828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204B00B8" w14:textId="2E1B1A18" w:rsidR="003735CC" w:rsidRPr="00F82E21" w:rsidRDefault="003735CC" w:rsidP="00F06828">
      <w:pPr>
        <w:spacing w:after="0" w:line="240" w:lineRule="auto"/>
        <w:rPr>
          <w:rFonts w:ascii="Calibri" w:hAnsi="Calibri" w:cs="Calibri"/>
          <w:b/>
          <w:bCs/>
          <w:lang w:val="en-IN" w:eastAsia="en-IN"/>
        </w:rPr>
      </w:pPr>
      <w:r w:rsidRPr="00F82E21">
        <w:rPr>
          <w:rFonts w:ascii="Calibri" w:hAnsi="Calibri" w:cs="Calibri"/>
          <w:b/>
          <w:bCs/>
          <w:lang w:val="en-IN" w:eastAsia="en-IN"/>
        </w:rPr>
        <w:t>Use Case ID: UC-</w:t>
      </w:r>
      <w:r w:rsidR="00F122B4" w:rsidRPr="00F82E21">
        <w:rPr>
          <w:rFonts w:ascii="Calibri" w:hAnsi="Calibri" w:cs="Calibri"/>
          <w:b/>
          <w:bCs/>
          <w:lang w:val="en-IN" w:eastAsia="en-IN"/>
        </w:rPr>
        <w:t>29</w:t>
      </w:r>
    </w:p>
    <w:p w14:paraId="78674412" w14:textId="77777777" w:rsidR="003735CC" w:rsidRPr="00F82E21" w:rsidRDefault="003735CC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Name:</w:t>
      </w:r>
      <w:r w:rsidRPr="00F82E21">
        <w:rPr>
          <w:rFonts w:ascii="Calibri" w:eastAsia="Times New Roman" w:hAnsi="Calibri" w:cs="Calibri"/>
          <w:lang w:val="en-IN" w:eastAsia="en-IN"/>
        </w:rPr>
        <w:t xml:space="preserve"> If Assets Are Not Recovered by LWD+31, Legal Escalation Trigger at LWD+32</w:t>
      </w:r>
    </w:p>
    <w:p w14:paraId="2CAB4D58" w14:textId="77777777" w:rsidR="003735CC" w:rsidRPr="00F82E21" w:rsidRDefault="003735CC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Actors:</w:t>
      </w:r>
      <w:r w:rsidRPr="00F82E21">
        <w:rPr>
          <w:rFonts w:ascii="Calibri" w:eastAsia="Times New Roman" w:hAnsi="Calibri" w:cs="Calibri"/>
          <w:lang w:val="en-IN" w:eastAsia="en-IN"/>
        </w:rPr>
        <w:t xml:space="preserve"> System (BOT), Legal Team (External Partner), IT, HRSS</w:t>
      </w:r>
    </w:p>
    <w:p w14:paraId="42C2E489" w14:textId="77777777" w:rsidR="003735CC" w:rsidRPr="00F82E21" w:rsidRDefault="003735CC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Preconditions:</w:t>
      </w:r>
      <w:r w:rsidRPr="00F82E21">
        <w:rPr>
          <w:rFonts w:ascii="Calibri" w:eastAsia="Times New Roman" w:hAnsi="Calibri" w:cs="Calibri"/>
          <w:lang w:val="en-IN" w:eastAsia="en-IN"/>
        </w:rPr>
        <w:br/>
        <w:t>• Three reminder emails have already been sent to the ex-employee as outlined in UC-07.</w:t>
      </w:r>
      <w:r w:rsidRPr="00F82E21">
        <w:rPr>
          <w:rFonts w:ascii="Calibri" w:eastAsia="Times New Roman" w:hAnsi="Calibri" w:cs="Calibri"/>
          <w:lang w:val="en-IN" w:eastAsia="en-IN"/>
        </w:rPr>
        <w:br/>
        <w:t>• IT team has not updated the asset status as “Recovered” even after LWD + 31.</w:t>
      </w:r>
      <w:r w:rsidRPr="00F82E21">
        <w:rPr>
          <w:rFonts w:ascii="Calibri" w:eastAsia="Times New Roman" w:hAnsi="Calibri" w:cs="Calibri"/>
          <w:lang w:val="en-IN" w:eastAsia="en-IN"/>
        </w:rPr>
        <w:br/>
        <w:t>• A third-party legal partner/team is onboarded and mapped in the system with valid email contact.</w:t>
      </w:r>
    </w:p>
    <w:p w14:paraId="49C6451E" w14:textId="77777777" w:rsidR="003735CC" w:rsidRPr="00F82E21" w:rsidRDefault="003735CC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Description (Steps):</w:t>
      </w:r>
    </w:p>
    <w:p w14:paraId="56567892" w14:textId="77777777" w:rsidR="003735CC" w:rsidRPr="00F82E21" w:rsidRDefault="003735CC" w:rsidP="00F06828">
      <w:pPr>
        <w:numPr>
          <w:ilvl w:val="0"/>
          <w:numId w:val="17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On LWD + 32, the system checks the asset status for each employee flagged under pending recovery.</w:t>
      </w:r>
    </w:p>
    <w:p w14:paraId="4E5C6FBA" w14:textId="77777777" w:rsidR="003735CC" w:rsidRPr="00F82E21" w:rsidRDefault="003735CC" w:rsidP="00F06828">
      <w:pPr>
        <w:numPr>
          <w:ilvl w:val="0"/>
          <w:numId w:val="17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For employees whose asset status is still marked as “Not Recovered,” the system prepares a list.</w:t>
      </w:r>
    </w:p>
    <w:p w14:paraId="4B37019F" w14:textId="77777777" w:rsidR="003735CC" w:rsidRPr="00F82E21" w:rsidRDefault="003735CC" w:rsidP="00F06828">
      <w:pPr>
        <w:numPr>
          <w:ilvl w:val="0"/>
          <w:numId w:val="17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system sends an automated email to the registered third-party legal team’s email ID.</w:t>
      </w:r>
    </w:p>
    <w:p w14:paraId="1845FC71" w14:textId="77777777" w:rsidR="003735CC" w:rsidRPr="00F82E21" w:rsidRDefault="003735CC" w:rsidP="00F06828">
      <w:pPr>
        <w:numPr>
          <w:ilvl w:val="0"/>
          <w:numId w:val="17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email includes:</w:t>
      </w:r>
    </w:p>
    <w:p w14:paraId="4FF2400F" w14:textId="77777777" w:rsidR="003735CC" w:rsidRPr="00F82E21" w:rsidRDefault="003735CC" w:rsidP="00F06828">
      <w:pPr>
        <w:numPr>
          <w:ilvl w:val="1"/>
          <w:numId w:val="17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A subject line indicating legal escalation for unrecovered assets</w:t>
      </w:r>
    </w:p>
    <w:p w14:paraId="1B906475" w14:textId="77777777" w:rsidR="003735CC" w:rsidRPr="00F82E21" w:rsidRDefault="003735CC" w:rsidP="00F06828">
      <w:pPr>
        <w:numPr>
          <w:ilvl w:val="1"/>
          <w:numId w:val="17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An attached document listing employee names, IDs, LWDs, and asset pending status</w:t>
      </w:r>
    </w:p>
    <w:p w14:paraId="0D6A8A4A" w14:textId="77777777" w:rsidR="003735CC" w:rsidRPr="00F82E21" w:rsidRDefault="003735CC" w:rsidP="00F06828">
      <w:pPr>
        <w:numPr>
          <w:ilvl w:val="1"/>
          <w:numId w:val="17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A note stating that the assets have not been returned despite multiple reminders</w:t>
      </w:r>
    </w:p>
    <w:p w14:paraId="4B47EBAF" w14:textId="77777777" w:rsidR="003735CC" w:rsidRPr="00F82E21" w:rsidRDefault="003735CC" w:rsidP="00F06828">
      <w:pPr>
        <w:numPr>
          <w:ilvl w:val="0"/>
          <w:numId w:val="172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system logs the email sent status and list for audit and tracking.</w:t>
      </w:r>
    </w:p>
    <w:p w14:paraId="21297843" w14:textId="77777777" w:rsidR="003735CC" w:rsidRPr="00F82E21" w:rsidRDefault="003735CC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Postconditions:</w:t>
      </w:r>
      <w:r w:rsidRPr="00F82E21">
        <w:rPr>
          <w:rFonts w:ascii="Calibri" w:eastAsia="Times New Roman" w:hAnsi="Calibri" w:cs="Calibri"/>
          <w:lang w:val="en-IN" w:eastAsia="en-IN"/>
        </w:rPr>
        <w:br/>
        <w:t>• Legal escalation email is sent to the third-party legal team for action.</w:t>
      </w:r>
      <w:r w:rsidRPr="00F82E21">
        <w:rPr>
          <w:rFonts w:ascii="Calibri" w:eastAsia="Times New Roman" w:hAnsi="Calibri" w:cs="Calibri"/>
          <w:lang w:val="en-IN" w:eastAsia="en-IN"/>
        </w:rPr>
        <w:br/>
        <w:t>• Employee list with asset recovery failures is officially handed over.</w:t>
      </w:r>
      <w:r w:rsidRPr="00F82E21">
        <w:rPr>
          <w:rFonts w:ascii="Calibri" w:eastAsia="Times New Roman" w:hAnsi="Calibri" w:cs="Calibri"/>
          <w:lang w:val="en-IN" w:eastAsia="en-IN"/>
        </w:rPr>
        <w:br/>
        <w:t>• System maintains audit trail of the action for compliance and follow-up.</w:t>
      </w:r>
    </w:p>
    <w:p w14:paraId="40D5472F" w14:textId="77777777" w:rsidR="003735CC" w:rsidRPr="00F82E21" w:rsidRDefault="003735CC" w:rsidP="00F06828">
      <w:pPr>
        <w:spacing w:after="0" w:line="240" w:lineRule="auto"/>
        <w:rPr>
          <w:rFonts w:ascii="Calibri" w:hAnsi="Calibri" w:cs="Calibri"/>
          <w:b/>
          <w:bCs/>
        </w:rPr>
      </w:pPr>
    </w:p>
    <w:p w14:paraId="60FA5496" w14:textId="0DC8BBB2" w:rsidR="002A2DA8" w:rsidRPr="00F82E21" w:rsidRDefault="002A2DA8" w:rsidP="00F06828">
      <w:pPr>
        <w:spacing w:after="0" w:line="240" w:lineRule="auto"/>
        <w:rPr>
          <w:rFonts w:ascii="Calibri" w:hAnsi="Calibri" w:cs="Calibri"/>
          <w:b/>
          <w:bCs/>
          <w:lang w:val="en-IN" w:eastAsia="en-IN"/>
        </w:rPr>
      </w:pPr>
      <w:r w:rsidRPr="00F82E21">
        <w:rPr>
          <w:rFonts w:ascii="Calibri" w:hAnsi="Calibri" w:cs="Calibri"/>
          <w:b/>
          <w:bCs/>
          <w:lang w:val="en-IN" w:eastAsia="en-IN"/>
        </w:rPr>
        <w:lastRenderedPageBreak/>
        <w:t>Use Case ID: UC-</w:t>
      </w:r>
      <w:r w:rsidR="00F122B4" w:rsidRPr="00F82E21">
        <w:rPr>
          <w:rFonts w:ascii="Calibri" w:hAnsi="Calibri" w:cs="Calibri"/>
          <w:b/>
          <w:bCs/>
          <w:lang w:val="en-IN" w:eastAsia="en-IN"/>
        </w:rPr>
        <w:t>30</w:t>
      </w:r>
    </w:p>
    <w:p w14:paraId="7E8BEFB5" w14:textId="77777777" w:rsidR="002A2DA8" w:rsidRPr="00F82E21" w:rsidRDefault="002A2DA8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Name:</w:t>
      </w:r>
      <w:r w:rsidRPr="00F82E21">
        <w:rPr>
          <w:rFonts w:ascii="Calibri" w:eastAsia="Times New Roman" w:hAnsi="Calibri" w:cs="Calibri"/>
          <w:lang w:val="en-IN" w:eastAsia="en-IN"/>
        </w:rPr>
        <w:t xml:space="preserve"> Handle Unrecovered Assets – Get Depreciated Cost from Finance Team</w:t>
      </w:r>
    </w:p>
    <w:p w14:paraId="5977DE33" w14:textId="77777777" w:rsidR="002A2DA8" w:rsidRPr="00F82E21" w:rsidRDefault="002A2DA8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Actor(s):</w:t>
      </w:r>
      <w:r w:rsidRPr="00F82E21">
        <w:rPr>
          <w:rFonts w:ascii="Calibri" w:eastAsia="Times New Roman" w:hAnsi="Calibri" w:cs="Calibri"/>
          <w:lang w:val="en-IN" w:eastAsia="en-IN"/>
        </w:rPr>
        <w:t xml:space="preserve"> F&amp;F Team, Finance Team, System (for asset data access)</w:t>
      </w:r>
    </w:p>
    <w:p w14:paraId="669436A6" w14:textId="77777777" w:rsidR="002A2DA8" w:rsidRPr="00F82E21" w:rsidRDefault="002A2DA8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Preconditions:</w:t>
      </w:r>
      <w:r w:rsidRPr="00F82E21">
        <w:rPr>
          <w:rFonts w:ascii="Calibri" w:eastAsia="Times New Roman" w:hAnsi="Calibri" w:cs="Calibri"/>
          <w:lang w:val="en-IN" w:eastAsia="en-IN"/>
        </w:rPr>
        <w:br/>
        <w:t>• Today is LWD + 32 or later.</w:t>
      </w:r>
      <w:r w:rsidRPr="00F82E21">
        <w:rPr>
          <w:rFonts w:ascii="Calibri" w:eastAsia="Times New Roman" w:hAnsi="Calibri" w:cs="Calibri"/>
          <w:lang w:val="en-IN" w:eastAsia="en-IN"/>
        </w:rPr>
        <w:br/>
        <w:t>• Asset recovery status = "Not Recovered" (as per IT/Admin data).</w:t>
      </w:r>
      <w:r w:rsidRPr="00F82E21">
        <w:rPr>
          <w:rFonts w:ascii="Calibri" w:eastAsia="Times New Roman" w:hAnsi="Calibri" w:cs="Calibri"/>
          <w:lang w:val="en-IN" w:eastAsia="en-IN"/>
        </w:rPr>
        <w:br/>
        <w:t>• Asset details (type, purchase date, cost) are available in the asset tracking system.</w:t>
      </w:r>
      <w:r w:rsidRPr="00F82E21">
        <w:rPr>
          <w:rFonts w:ascii="Calibri" w:eastAsia="Times New Roman" w:hAnsi="Calibri" w:cs="Calibri"/>
          <w:lang w:val="en-IN" w:eastAsia="en-IN"/>
        </w:rPr>
        <w:br/>
        <w:t>• Depreciation method is defined as per the company’s finance policy.</w:t>
      </w:r>
    </w:p>
    <w:p w14:paraId="5F015C43" w14:textId="77777777" w:rsidR="002A2DA8" w:rsidRPr="00F82E21" w:rsidRDefault="002A2DA8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Description (Steps):</w:t>
      </w:r>
    </w:p>
    <w:p w14:paraId="523D6E00" w14:textId="78661504" w:rsidR="002A2DA8" w:rsidRPr="00F82E21" w:rsidRDefault="002A2DA8" w:rsidP="00F06828">
      <w:pPr>
        <w:numPr>
          <w:ilvl w:val="0"/>
          <w:numId w:val="17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If any asset is still marked as "Not Recovered" after 10 days of the 3rd reminder (i.e., LWD+32), the system flags it for depreciation handling and send it to Finance team.</w:t>
      </w:r>
    </w:p>
    <w:p w14:paraId="19B1D2EA" w14:textId="77777777" w:rsidR="002A2DA8" w:rsidRPr="00F82E21" w:rsidRDefault="002A2DA8" w:rsidP="00F06828">
      <w:pPr>
        <w:numPr>
          <w:ilvl w:val="0"/>
          <w:numId w:val="17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Finance team checks the asset record and calculates the depreciated cost for each unrecovered item.</w:t>
      </w:r>
    </w:p>
    <w:p w14:paraId="55F51779" w14:textId="77777777" w:rsidR="002A2DA8" w:rsidRPr="00F82E21" w:rsidRDefault="002A2DA8" w:rsidP="00F06828">
      <w:pPr>
        <w:numPr>
          <w:ilvl w:val="0"/>
          <w:numId w:val="17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Finance shares the depreciated cost with the F&amp;F team, including employee ID and asset details.</w:t>
      </w:r>
    </w:p>
    <w:p w14:paraId="36926D33" w14:textId="77777777" w:rsidR="002A2DA8" w:rsidRPr="00F82E21" w:rsidRDefault="002A2DA8" w:rsidP="00F06828">
      <w:pPr>
        <w:numPr>
          <w:ilvl w:val="0"/>
          <w:numId w:val="17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opens the respective employee’s record in the system.</w:t>
      </w:r>
    </w:p>
    <w:p w14:paraId="2A741B1D" w14:textId="77777777" w:rsidR="002A2DA8" w:rsidRPr="00F82E21" w:rsidRDefault="002A2DA8" w:rsidP="00F06828">
      <w:pPr>
        <w:numPr>
          <w:ilvl w:val="0"/>
          <w:numId w:val="17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F&amp;F team manually updates the “Pending Dues” section by adding the depreciated cost value for each unrecovered asset.</w:t>
      </w:r>
    </w:p>
    <w:p w14:paraId="4340FC5B" w14:textId="77777777" w:rsidR="002A2DA8" w:rsidRPr="00F82E21" w:rsidRDefault="002A2DA8" w:rsidP="00F06828">
      <w:pPr>
        <w:numPr>
          <w:ilvl w:val="0"/>
          <w:numId w:val="174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This updated amount gets reflected in the final breakup document used for the F&amp;F settlement.</w:t>
      </w:r>
    </w:p>
    <w:p w14:paraId="2F1DFA37" w14:textId="77777777" w:rsidR="002A2DA8" w:rsidRPr="00F82E21" w:rsidRDefault="002A2DA8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Postconditions:</w:t>
      </w:r>
      <w:r w:rsidRPr="00F82E21">
        <w:rPr>
          <w:rFonts w:ascii="Calibri" w:eastAsia="Times New Roman" w:hAnsi="Calibri" w:cs="Calibri"/>
          <w:lang w:val="en-IN" w:eastAsia="en-IN"/>
        </w:rPr>
        <w:br/>
        <w:t>• Depreciated asset cost is manually added to the pending dues by the F&amp;F team.</w:t>
      </w:r>
      <w:r w:rsidRPr="00F82E21">
        <w:rPr>
          <w:rFonts w:ascii="Calibri" w:eastAsia="Times New Roman" w:hAnsi="Calibri" w:cs="Calibri"/>
          <w:lang w:val="en-IN" w:eastAsia="en-IN"/>
        </w:rPr>
        <w:br/>
        <w:t>• The final breakup document reflects the complete payable/recoverable amount.</w:t>
      </w:r>
      <w:r w:rsidRPr="00F82E21">
        <w:rPr>
          <w:rFonts w:ascii="Calibri" w:eastAsia="Times New Roman" w:hAnsi="Calibri" w:cs="Calibri"/>
          <w:lang w:val="en-IN" w:eastAsia="en-IN"/>
        </w:rPr>
        <w:br/>
        <w:t>• The case is now ready for the final F&amp;F process (positive or negative).</w:t>
      </w:r>
    </w:p>
    <w:p w14:paraId="357AADE1" w14:textId="77777777" w:rsidR="00F06828" w:rsidRPr="00F82E21" w:rsidRDefault="00F06828" w:rsidP="00F06828">
      <w:pPr>
        <w:spacing w:after="0" w:line="240" w:lineRule="auto"/>
        <w:rPr>
          <w:rFonts w:ascii="Calibri" w:eastAsia="Times New Roman" w:hAnsi="Calibri" w:cs="Calibri"/>
          <w:b/>
          <w:bCs/>
          <w:lang w:val="en-IN" w:eastAsia="en-IN"/>
        </w:rPr>
      </w:pPr>
    </w:p>
    <w:p w14:paraId="02E42C61" w14:textId="77777777" w:rsidR="00F06828" w:rsidRPr="00F82E21" w:rsidRDefault="00F06828" w:rsidP="00F06828">
      <w:pPr>
        <w:spacing w:after="0" w:line="240" w:lineRule="auto"/>
        <w:rPr>
          <w:rFonts w:ascii="Calibri" w:eastAsia="Times New Roman" w:hAnsi="Calibri" w:cs="Calibri"/>
          <w:b/>
          <w:bCs/>
          <w:lang w:val="en-IN" w:eastAsia="en-IN"/>
        </w:rPr>
      </w:pPr>
    </w:p>
    <w:p w14:paraId="683EA83D" w14:textId="3E6D51B4" w:rsidR="002A2DA8" w:rsidRPr="00F82E21" w:rsidRDefault="002A2DA8" w:rsidP="00F06828">
      <w:pPr>
        <w:spacing w:after="0" w:line="240" w:lineRule="auto"/>
        <w:rPr>
          <w:rFonts w:ascii="Calibri" w:eastAsia="Times New Roman" w:hAnsi="Calibri" w:cs="Calibri"/>
          <w:b/>
          <w:bCs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ID: UC-</w:t>
      </w:r>
      <w:r w:rsidR="00F122B4" w:rsidRPr="00F82E21">
        <w:rPr>
          <w:rFonts w:ascii="Calibri" w:eastAsia="Times New Roman" w:hAnsi="Calibri" w:cs="Calibri"/>
          <w:b/>
          <w:bCs/>
          <w:lang w:val="en-IN" w:eastAsia="en-IN"/>
        </w:rPr>
        <w:t>31</w:t>
      </w:r>
    </w:p>
    <w:p w14:paraId="46C90DA4" w14:textId="77777777" w:rsidR="002A2DA8" w:rsidRPr="00F82E21" w:rsidRDefault="002A2DA8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Use Case Name:</w:t>
      </w:r>
      <w:r w:rsidRPr="00F82E21">
        <w:rPr>
          <w:rFonts w:ascii="Calibri" w:eastAsia="Times New Roman" w:hAnsi="Calibri" w:cs="Calibri"/>
          <w:lang w:val="en-IN" w:eastAsia="en-IN"/>
        </w:rPr>
        <w:t xml:space="preserve"> Decide Final Settlement Type After Adding Depreciated Asset Cost</w:t>
      </w:r>
    </w:p>
    <w:p w14:paraId="2A1D327B" w14:textId="77777777" w:rsidR="002A2DA8" w:rsidRPr="00F82E21" w:rsidRDefault="002A2DA8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Actor(s):</w:t>
      </w:r>
      <w:r w:rsidRPr="00F82E21">
        <w:rPr>
          <w:rFonts w:ascii="Calibri" w:eastAsia="Times New Roman" w:hAnsi="Calibri" w:cs="Calibri"/>
          <w:lang w:val="en-IN" w:eastAsia="en-IN"/>
        </w:rPr>
        <w:t xml:space="preserve"> F&amp;F Team, System</w:t>
      </w:r>
    </w:p>
    <w:p w14:paraId="3D2673B9" w14:textId="77777777" w:rsidR="002A2DA8" w:rsidRPr="00F82E21" w:rsidRDefault="002A2DA8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Preconditions:</w:t>
      </w:r>
      <w:r w:rsidRPr="00F82E21">
        <w:rPr>
          <w:rFonts w:ascii="Calibri" w:eastAsia="Times New Roman" w:hAnsi="Calibri" w:cs="Calibri"/>
          <w:lang w:val="en-IN" w:eastAsia="en-IN"/>
        </w:rPr>
        <w:br/>
        <w:t>• The depreciated cost of unreturned asset is added in the breakup by the F&amp;F team.</w:t>
      </w:r>
      <w:r w:rsidRPr="00F82E21">
        <w:rPr>
          <w:rFonts w:ascii="Calibri" w:eastAsia="Times New Roman" w:hAnsi="Calibri" w:cs="Calibri"/>
          <w:lang w:val="en-IN" w:eastAsia="en-IN"/>
        </w:rPr>
        <w:br/>
        <w:t>• All other financial details (dues and payout) are already included.</w:t>
      </w:r>
      <w:r w:rsidRPr="00F82E21">
        <w:rPr>
          <w:rFonts w:ascii="Calibri" w:eastAsia="Times New Roman" w:hAnsi="Calibri" w:cs="Calibri"/>
          <w:lang w:val="en-IN" w:eastAsia="en-IN"/>
        </w:rPr>
        <w:br/>
        <w:t>• The final breakup file is updated in the system.</w:t>
      </w:r>
    </w:p>
    <w:p w14:paraId="07324E49" w14:textId="77777777" w:rsidR="002A2DA8" w:rsidRPr="00F82E21" w:rsidRDefault="002A2DA8" w:rsidP="00F06828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Description (Steps):</w:t>
      </w:r>
    </w:p>
    <w:p w14:paraId="2FF20456" w14:textId="77777777" w:rsidR="002A2DA8" w:rsidRPr="00F82E21" w:rsidRDefault="002A2DA8" w:rsidP="00F06828">
      <w:pPr>
        <w:numPr>
          <w:ilvl w:val="0"/>
          <w:numId w:val="175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checks the final breakup file for the employee, which now includes the depreciated asset cost.</w:t>
      </w:r>
    </w:p>
    <w:p w14:paraId="729D2B75" w14:textId="77777777" w:rsidR="002A2DA8" w:rsidRPr="00F82E21" w:rsidRDefault="002A2DA8" w:rsidP="00F06828">
      <w:pPr>
        <w:numPr>
          <w:ilvl w:val="0"/>
          <w:numId w:val="175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Based on the final numbers, they check if it is:</w:t>
      </w:r>
    </w:p>
    <w:p w14:paraId="12992E01" w14:textId="77777777" w:rsidR="002A2DA8" w:rsidRPr="00F82E21" w:rsidRDefault="002A2DA8" w:rsidP="00F06828">
      <w:pPr>
        <w:numPr>
          <w:ilvl w:val="1"/>
          <w:numId w:val="175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Positive Settlement</w:t>
      </w:r>
      <w:r w:rsidRPr="00F82E21">
        <w:rPr>
          <w:rFonts w:ascii="Calibri" w:eastAsia="Times New Roman" w:hAnsi="Calibri" w:cs="Calibri"/>
          <w:lang w:val="en-IN" w:eastAsia="en-IN"/>
        </w:rPr>
        <w:t xml:space="preserve"> → Company </w:t>
      </w:r>
      <w:proofErr w:type="gramStart"/>
      <w:r w:rsidRPr="00F82E21">
        <w:rPr>
          <w:rFonts w:ascii="Calibri" w:eastAsia="Times New Roman" w:hAnsi="Calibri" w:cs="Calibri"/>
          <w:lang w:val="en-IN" w:eastAsia="en-IN"/>
        </w:rPr>
        <w:t>has to</w:t>
      </w:r>
      <w:proofErr w:type="gramEnd"/>
      <w:r w:rsidRPr="00F82E21">
        <w:rPr>
          <w:rFonts w:ascii="Calibri" w:eastAsia="Times New Roman" w:hAnsi="Calibri" w:cs="Calibri"/>
          <w:lang w:val="en-IN" w:eastAsia="en-IN"/>
        </w:rPr>
        <w:t xml:space="preserve"> pay the employee.</w:t>
      </w:r>
    </w:p>
    <w:p w14:paraId="198691A4" w14:textId="77777777" w:rsidR="002A2DA8" w:rsidRPr="00F82E21" w:rsidRDefault="002A2DA8" w:rsidP="00F06828">
      <w:pPr>
        <w:numPr>
          <w:ilvl w:val="1"/>
          <w:numId w:val="175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Negative Settlement</w:t>
      </w:r>
      <w:r w:rsidRPr="00F82E21">
        <w:rPr>
          <w:rFonts w:ascii="Calibri" w:eastAsia="Times New Roman" w:hAnsi="Calibri" w:cs="Calibri"/>
          <w:lang w:val="en-IN" w:eastAsia="en-IN"/>
        </w:rPr>
        <w:t xml:space="preserve"> → Employee </w:t>
      </w:r>
      <w:proofErr w:type="gramStart"/>
      <w:r w:rsidRPr="00F82E21">
        <w:rPr>
          <w:rFonts w:ascii="Calibri" w:eastAsia="Times New Roman" w:hAnsi="Calibri" w:cs="Calibri"/>
          <w:lang w:val="en-IN" w:eastAsia="en-IN"/>
        </w:rPr>
        <w:t>has to</w:t>
      </w:r>
      <w:proofErr w:type="gramEnd"/>
      <w:r w:rsidRPr="00F82E21">
        <w:rPr>
          <w:rFonts w:ascii="Calibri" w:eastAsia="Times New Roman" w:hAnsi="Calibri" w:cs="Calibri"/>
          <w:lang w:val="en-IN" w:eastAsia="en-IN"/>
        </w:rPr>
        <w:t xml:space="preserve"> pay the company.</w:t>
      </w:r>
    </w:p>
    <w:p w14:paraId="5A8DF9AC" w14:textId="77777777" w:rsidR="002A2DA8" w:rsidRPr="00F82E21" w:rsidRDefault="002A2DA8" w:rsidP="00F06828">
      <w:pPr>
        <w:numPr>
          <w:ilvl w:val="0"/>
          <w:numId w:val="175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>The F&amp;F team updates this settlement type in the system.</w:t>
      </w:r>
    </w:p>
    <w:p w14:paraId="13B02510" w14:textId="2CC068D0" w:rsidR="002A2DA8" w:rsidRPr="00F82E21" w:rsidRDefault="002A2DA8" w:rsidP="00F06828">
      <w:pPr>
        <w:numPr>
          <w:ilvl w:val="0"/>
          <w:numId w:val="175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If it is </w:t>
      </w:r>
      <w:r w:rsidRPr="00F82E21">
        <w:rPr>
          <w:rFonts w:ascii="Calibri" w:eastAsia="Times New Roman" w:hAnsi="Calibri" w:cs="Calibri"/>
          <w:b/>
          <w:bCs/>
          <w:lang w:val="en-IN" w:eastAsia="en-IN"/>
        </w:rPr>
        <w:t>Positive</w:t>
      </w:r>
      <w:r w:rsidRPr="00F82E21">
        <w:rPr>
          <w:rFonts w:ascii="Calibri" w:eastAsia="Times New Roman" w:hAnsi="Calibri" w:cs="Calibri"/>
          <w:lang w:val="en-IN" w:eastAsia="en-IN"/>
        </w:rPr>
        <w:t>, the system follows the regular payout process (like in UC-</w:t>
      </w:r>
      <w:r w:rsidR="006C1358" w:rsidRPr="00F82E21">
        <w:rPr>
          <w:rFonts w:ascii="Calibri" w:eastAsia="Times New Roman" w:hAnsi="Calibri" w:cs="Calibri"/>
          <w:lang w:val="en-IN" w:eastAsia="en-IN"/>
        </w:rPr>
        <w:t>21 &amp; 22</w:t>
      </w:r>
      <w:r w:rsidRPr="00F82E21">
        <w:rPr>
          <w:rFonts w:ascii="Calibri" w:eastAsia="Times New Roman" w:hAnsi="Calibri" w:cs="Calibri"/>
          <w:lang w:val="en-IN" w:eastAsia="en-IN"/>
        </w:rPr>
        <w:t>).</w:t>
      </w:r>
    </w:p>
    <w:p w14:paraId="678A87AA" w14:textId="7479A2BE" w:rsidR="002A2DA8" w:rsidRPr="00F82E21" w:rsidRDefault="002A2DA8" w:rsidP="00F06828">
      <w:pPr>
        <w:numPr>
          <w:ilvl w:val="0"/>
          <w:numId w:val="175"/>
        </w:num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lang w:val="en-IN" w:eastAsia="en-IN"/>
        </w:rPr>
        <w:t xml:space="preserve">If it is </w:t>
      </w:r>
      <w:r w:rsidRPr="00F82E21">
        <w:rPr>
          <w:rFonts w:ascii="Calibri" w:eastAsia="Times New Roman" w:hAnsi="Calibri" w:cs="Calibri"/>
          <w:b/>
          <w:bCs/>
          <w:lang w:val="en-IN" w:eastAsia="en-IN"/>
        </w:rPr>
        <w:t>Negative</w:t>
      </w:r>
      <w:r w:rsidRPr="00F82E21">
        <w:rPr>
          <w:rFonts w:ascii="Calibri" w:eastAsia="Times New Roman" w:hAnsi="Calibri" w:cs="Calibri"/>
          <w:lang w:val="en-IN" w:eastAsia="en-IN"/>
        </w:rPr>
        <w:t>, the case follows the recovery process (like in UC-</w:t>
      </w:r>
      <w:r w:rsidR="006C1358" w:rsidRPr="00F82E21">
        <w:rPr>
          <w:rFonts w:ascii="Calibri" w:eastAsia="Times New Roman" w:hAnsi="Calibri" w:cs="Calibri"/>
          <w:lang w:val="en-IN" w:eastAsia="en-IN"/>
        </w:rPr>
        <w:t>23</w:t>
      </w:r>
      <w:r w:rsidRPr="00F82E21">
        <w:rPr>
          <w:rFonts w:ascii="Calibri" w:eastAsia="Times New Roman" w:hAnsi="Calibri" w:cs="Calibri"/>
          <w:lang w:val="en-IN" w:eastAsia="en-IN"/>
        </w:rPr>
        <w:t xml:space="preserve"> to UC-</w:t>
      </w:r>
      <w:r w:rsidR="006C1358" w:rsidRPr="00F82E21">
        <w:rPr>
          <w:rFonts w:ascii="Calibri" w:eastAsia="Times New Roman" w:hAnsi="Calibri" w:cs="Calibri"/>
          <w:lang w:val="en-IN" w:eastAsia="en-IN"/>
        </w:rPr>
        <w:t>26</w:t>
      </w:r>
      <w:r w:rsidRPr="00F82E21">
        <w:rPr>
          <w:rFonts w:ascii="Calibri" w:eastAsia="Times New Roman" w:hAnsi="Calibri" w:cs="Calibri"/>
          <w:lang w:val="en-IN" w:eastAsia="en-IN"/>
        </w:rPr>
        <w:t>).</w:t>
      </w:r>
    </w:p>
    <w:p w14:paraId="40DFA505" w14:textId="3A8791E0" w:rsidR="0002483B" w:rsidRPr="0063358D" w:rsidRDefault="002A2DA8" w:rsidP="0063358D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 w:rsidRPr="00F82E21">
        <w:rPr>
          <w:rFonts w:ascii="Calibri" w:eastAsia="Times New Roman" w:hAnsi="Calibri" w:cs="Calibri"/>
          <w:b/>
          <w:bCs/>
          <w:lang w:val="en-IN" w:eastAsia="en-IN"/>
        </w:rPr>
        <w:t>Postconditions:</w:t>
      </w:r>
      <w:r w:rsidRPr="00F82E21">
        <w:rPr>
          <w:rFonts w:ascii="Calibri" w:eastAsia="Times New Roman" w:hAnsi="Calibri" w:cs="Calibri"/>
          <w:lang w:val="en-IN" w:eastAsia="en-IN"/>
        </w:rPr>
        <w:br/>
        <w:t>• The correct settlement type is recorded in the system.</w:t>
      </w:r>
      <w:r w:rsidRPr="00F82E21">
        <w:rPr>
          <w:rFonts w:ascii="Calibri" w:eastAsia="Times New Roman" w:hAnsi="Calibri" w:cs="Calibri"/>
          <w:lang w:val="en-IN" w:eastAsia="en-IN"/>
        </w:rPr>
        <w:br/>
        <w:t>• The next steps will be done based on whether it’s positive or negative.</w:t>
      </w:r>
    </w:p>
    <w:sectPr w:rsidR="0002483B" w:rsidRPr="0063358D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EECE0" w14:textId="77777777" w:rsidR="00FC269A" w:rsidRDefault="00FC269A" w:rsidP="00AB676E">
      <w:pPr>
        <w:spacing w:after="0" w:line="240" w:lineRule="auto"/>
      </w:pPr>
      <w:r>
        <w:separator/>
      </w:r>
    </w:p>
  </w:endnote>
  <w:endnote w:type="continuationSeparator" w:id="0">
    <w:p w14:paraId="413F36B4" w14:textId="77777777" w:rsidR="00FC269A" w:rsidRDefault="00FC269A" w:rsidP="00AB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B2369" w14:textId="77777777" w:rsidR="008E3693" w:rsidRDefault="008E3693" w:rsidP="008E3693">
    <w:pPr>
      <w:pStyle w:val="Footer"/>
      <w:jc w:val="right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21A6110" wp14:editId="0DF9BF5A">
              <wp:simplePos x="0" y="0"/>
              <wp:positionH relativeFrom="column">
                <wp:posOffset>-14556</wp:posOffset>
              </wp:positionH>
              <wp:positionV relativeFrom="paragraph">
                <wp:posOffset>-55929</wp:posOffset>
              </wp:positionV>
              <wp:extent cx="5784850" cy="0"/>
              <wp:effectExtent l="0" t="0" r="2540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485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452CFD" id="Straight Connector 4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-4.4pt" to="454.35pt,-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" strokecolor="#eeece1 [3214]"/>
          </w:pict>
        </mc:Fallback>
      </mc:AlternateContent>
    </w:r>
    <w:sdt>
      <w:sdtPr>
        <w:id w:val="-9349758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C491C">
          <w:rPr>
            <w:noProof/>
            <w:lang w:eastAsia="en-IN"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150BE56F" wp14:editId="78756904">
                  <wp:simplePos x="0" y="0"/>
                  <wp:positionH relativeFrom="margin">
                    <wp:align>left</wp:align>
                  </wp:positionH>
                  <wp:positionV relativeFrom="paragraph">
                    <wp:posOffset>187960</wp:posOffset>
                  </wp:positionV>
                  <wp:extent cx="4133850" cy="577850"/>
                  <wp:effectExtent l="0" t="0" r="0" b="0"/>
                  <wp:wrapNone/>
                  <wp:docPr id="58" name="Text Box 5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33850" cy="577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58A3A8" w14:textId="086FC2BF" w:rsidR="008E3693" w:rsidRPr="003637B1" w:rsidRDefault="008E3693" w:rsidP="008E3693">
                              <w:pPr>
                                <w:rPr>
                                  <w:rFonts w:ascii="Raleway" w:hAnsi="Raleway"/>
                                  <w:sz w:val="20"/>
                                </w:rPr>
                              </w:pPr>
                              <w:r w:rsidRPr="00543803">
                                <w:rPr>
                                  <w:rFonts w:ascii="Raleway" w:hAnsi="Raleway"/>
                                  <w:sz w:val="20"/>
                                </w:rPr>
                                <w:t xml:space="preserve">© </w:t>
                              </w:r>
                              <w:proofErr w:type="spellStart"/>
                              <w:r w:rsidRPr="00543803">
                                <w:rPr>
                                  <w:rFonts w:ascii="Raleway" w:hAnsi="Raleway"/>
                                  <w:sz w:val="20"/>
                                </w:rPr>
                                <w:t>Firstsource</w:t>
                              </w:r>
                              <w:proofErr w:type="spellEnd"/>
                              <w:r w:rsidRPr="00543803">
                                <w:rPr>
                                  <w:rFonts w:ascii="Raleway" w:hAnsi="Raleway"/>
                                  <w:sz w:val="20"/>
                                </w:rPr>
                                <w:t xml:space="preserve"> Solutions Limited |</w:t>
                              </w:r>
                              <w:r>
                                <w:rPr>
                                  <w:rFonts w:ascii="Raleway" w:hAnsi="Raleway"/>
                                  <w:sz w:val="20"/>
                                </w:rPr>
                                <w:t xml:space="preserve"> </w:t>
                              </w:r>
                              <w:r w:rsidRPr="00543803">
                                <w:rPr>
                                  <w:rFonts w:ascii="Raleway" w:hAnsi="Raleway"/>
                                  <w:sz w:val="20"/>
                                </w:rPr>
                                <w:t xml:space="preserve">Confidential | </w:t>
                              </w:r>
                              <w:r w:rsidR="0056417C">
                                <w:rPr>
                                  <w:rFonts w:ascii="Raleway" w:hAnsi="Raleway"/>
                                  <w:sz w:val="20"/>
                                </w:rPr>
                                <w:t>June 30, 2025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50BE56F" id="_x0000_t202" coordsize="21600,21600" o:spt="202" path="m,l,21600r21600,l21600,xe">
                  <v:stroke joinstyle="miter"/>
                  <v:path gradientshapeok="t" o:connecttype="rect"/>
                </v:shapetype>
                <v:shape id="Text Box 58" o:spid="_x0000_s1026" type="#_x0000_t202" style="position:absolute;left:0;text-align:left;margin-left:0;margin-top:14.8pt;width:325.5pt;height:45.5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" filled="f" stroked="f" strokeweight=".5pt">
                  <v:textbox>
                    <w:txbxContent>
                      <w:p w14:paraId="7C58A3A8" w14:textId="086FC2BF" w:rsidR="008E3693" w:rsidRPr="003637B1" w:rsidRDefault="008E3693" w:rsidP="008E3693">
                        <w:pPr>
                          <w:rPr>
                            <w:rFonts w:ascii="Raleway" w:hAnsi="Raleway"/>
                            <w:sz w:val="20"/>
                          </w:rPr>
                        </w:pPr>
                        <w:r w:rsidRPr="00543803">
                          <w:rPr>
                            <w:rFonts w:ascii="Raleway" w:hAnsi="Raleway"/>
                            <w:sz w:val="20"/>
                          </w:rPr>
                          <w:t xml:space="preserve">© </w:t>
                        </w:r>
                        <w:proofErr w:type="spellStart"/>
                        <w:r w:rsidRPr="00543803">
                          <w:rPr>
                            <w:rFonts w:ascii="Raleway" w:hAnsi="Raleway"/>
                            <w:sz w:val="20"/>
                          </w:rPr>
                          <w:t>Firstsource</w:t>
                        </w:r>
                        <w:proofErr w:type="spellEnd"/>
                        <w:r w:rsidRPr="00543803">
                          <w:rPr>
                            <w:rFonts w:ascii="Raleway" w:hAnsi="Raleway"/>
                            <w:sz w:val="20"/>
                          </w:rPr>
                          <w:t xml:space="preserve"> Solutions Limited |</w:t>
                        </w:r>
                        <w:r>
                          <w:rPr>
                            <w:rFonts w:ascii="Raleway" w:hAnsi="Raleway"/>
                            <w:sz w:val="20"/>
                          </w:rPr>
                          <w:t xml:space="preserve"> </w:t>
                        </w:r>
                        <w:r w:rsidRPr="00543803">
                          <w:rPr>
                            <w:rFonts w:ascii="Raleway" w:hAnsi="Raleway"/>
                            <w:sz w:val="20"/>
                          </w:rPr>
                          <w:t xml:space="preserve">Confidential | </w:t>
                        </w:r>
                        <w:r w:rsidR="0056417C">
                          <w:rPr>
                            <w:rFonts w:ascii="Raleway" w:hAnsi="Raleway"/>
                            <w:sz w:val="20"/>
                          </w:rPr>
                          <w:t>June 30, 2025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455C271F" w14:textId="73DFFC23" w:rsidR="00AB676E" w:rsidRDefault="00AB67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39EDD" w14:textId="77777777" w:rsidR="00FC269A" w:rsidRDefault="00FC269A" w:rsidP="00AB676E">
      <w:pPr>
        <w:spacing w:after="0" w:line="240" w:lineRule="auto"/>
      </w:pPr>
      <w:r>
        <w:separator/>
      </w:r>
    </w:p>
  </w:footnote>
  <w:footnote w:type="continuationSeparator" w:id="0">
    <w:p w14:paraId="4A7AAF87" w14:textId="77777777" w:rsidR="00FC269A" w:rsidRDefault="00FC269A" w:rsidP="00AB6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87B79" w14:textId="01B5B67B" w:rsidR="00AB676E" w:rsidRDefault="00AB676E" w:rsidP="00AB676E">
    <w:pPr>
      <w:pStyle w:val="Header"/>
    </w:pPr>
    <w:bookmarkStart w:id="0" w:name="_Hlk198793537"/>
    <w:bookmarkStart w:id="1" w:name="_Hlk198793538"/>
    <w:bookmarkStart w:id="2" w:name="_Hlk198793562"/>
    <w:bookmarkStart w:id="3" w:name="_Hlk198793563"/>
    <w:r>
      <w:rPr>
        <w:noProof/>
        <w:lang w:eastAsia="en-IN"/>
      </w:rPr>
      <w:drawing>
        <wp:anchor distT="0" distB="0" distL="114300" distR="114300" simplePos="0" relativeHeight="251659776" behindDoc="0" locked="0" layoutInCell="1" allowOverlap="1" wp14:anchorId="6537E983" wp14:editId="412E860F">
          <wp:simplePos x="0" y="0"/>
          <wp:positionH relativeFrom="margin">
            <wp:posOffset>4645660</wp:posOffset>
          </wp:positionH>
          <wp:positionV relativeFrom="paragraph">
            <wp:posOffset>-135890</wp:posOffset>
          </wp:positionV>
          <wp:extent cx="1079757" cy="428625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New-Updated-FSL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757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7728" behindDoc="0" locked="0" layoutInCell="1" allowOverlap="1" wp14:anchorId="603F0050" wp14:editId="4B4AC1CD">
          <wp:simplePos x="0" y="0"/>
          <wp:positionH relativeFrom="margin">
            <wp:posOffset>-19050</wp:posOffset>
          </wp:positionH>
          <wp:positionV relativeFrom="paragraph">
            <wp:posOffset>-116840</wp:posOffset>
          </wp:positionV>
          <wp:extent cx="1446400" cy="390525"/>
          <wp:effectExtent l="0" t="0" r="190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P-Sanjiv-Goenka-Group-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6400" cy="390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0012A2" wp14:editId="27D6D9FC">
              <wp:simplePos x="0" y="0"/>
              <wp:positionH relativeFrom="column">
                <wp:posOffset>-16510</wp:posOffset>
              </wp:positionH>
              <wp:positionV relativeFrom="paragraph">
                <wp:posOffset>502285</wp:posOffset>
              </wp:positionV>
              <wp:extent cx="578485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485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A44550" id="Straight Connector 1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pt,39.55pt" to="454.2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" strokecolor="#eeece1 [3214]"/>
          </w:pict>
        </mc:Fallback>
      </mc:AlternateContent>
    </w:r>
    <w:r>
      <w:tab/>
    </w:r>
    <w:r>
      <w:tab/>
    </w:r>
    <w:bookmarkEnd w:id="0"/>
    <w:bookmarkEnd w:id="1"/>
    <w:bookmarkEnd w:id="2"/>
    <w:bookmarkEnd w:id="3"/>
  </w:p>
  <w:p w14:paraId="6E15AD44" w14:textId="77777777" w:rsidR="00AB676E" w:rsidRDefault="00AB676E" w:rsidP="00AB676E">
    <w:pPr>
      <w:pStyle w:val="Header"/>
    </w:pPr>
  </w:p>
  <w:p w14:paraId="6856E468" w14:textId="5842474A" w:rsidR="00AB676E" w:rsidRDefault="00AB676E">
    <w:pPr>
      <w:pStyle w:val="Header"/>
    </w:pPr>
  </w:p>
  <w:p w14:paraId="0544D419" w14:textId="77777777" w:rsidR="00AB676E" w:rsidRDefault="00AB67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744DC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B7C0A"/>
    <w:multiLevelType w:val="multilevel"/>
    <w:tmpl w:val="E28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017ECA"/>
    <w:multiLevelType w:val="multilevel"/>
    <w:tmpl w:val="C2A48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753B2C"/>
    <w:multiLevelType w:val="multilevel"/>
    <w:tmpl w:val="83EC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C8374C"/>
    <w:multiLevelType w:val="multilevel"/>
    <w:tmpl w:val="3884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F85E4F"/>
    <w:multiLevelType w:val="multilevel"/>
    <w:tmpl w:val="97B0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321E44"/>
    <w:multiLevelType w:val="multilevel"/>
    <w:tmpl w:val="7976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B12110"/>
    <w:multiLevelType w:val="multilevel"/>
    <w:tmpl w:val="5A58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3E352E"/>
    <w:multiLevelType w:val="hybridMultilevel"/>
    <w:tmpl w:val="24647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A50932"/>
    <w:multiLevelType w:val="multilevel"/>
    <w:tmpl w:val="CCF2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A87C1B"/>
    <w:multiLevelType w:val="multilevel"/>
    <w:tmpl w:val="E3C6C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C1235A0"/>
    <w:multiLevelType w:val="hybridMultilevel"/>
    <w:tmpl w:val="0A0A71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C1238C4"/>
    <w:multiLevelType w:val="multilevel"/>
    <w:tmpl w:val="DC9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7D2DC3"/>
    <w:multiLevelType w:val="multilevel"/>
    <w:tmpl w:val="76B8D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DA92E00"/>
    <w:multiLevelType w:val="hybridMultilevel"/>
    <w:tmpl w:val="C1B83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C01AC9"/>
    <w:multiLevelType w:val="hybridMultilevel"/>
    <w:tmpl w:val="571E70E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0ED668DB"/>
    <w:multiLevelType w:val="multilevel"/>
    <w:tmpl w:val="E478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0820A4E"/>
    <w:multiLevelType w:val="multilevel"/>
    <w:tmpl w:val="03C4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16C0CBB"/>
    <w:multiLevelType w:val="multilevel"/>
    <w:tmpl w:val="2428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7B42A4"/>
    <w:multiLevelType w:val="multilevel"/>
    <w:tmpl w:val="76BC845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266D7C"/>
    <w:multiLevelType w:val="multilevel"/>
    <w:tmpl w:val="F07A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FE3CBC"/>
    <w:multiLevelType w:val="multilevel"/>
    <w:tmpl w:val="7CC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2C4471"/>
    <w:multiLevelType w:val="multilevel"/>
    <w:tmpl w:val="D1AC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D4356D"/>
    <w:multiLevelType w:val="multilevel"/>
    <w:tmpl w:val="B1EC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2021F7"/>
    <w:multiLevelType w:val="multilevel"/>
    <w:tmpl w:val="6E56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5D70380"/>
    <w:multiLevelType w:val="multilevel"/>
    <w:tmpl w:val="D042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64306B"/>
    <w:multiLevelType w:val="hybridMultilevel"/>
    <w:tmpl w:val="66508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77F2682"/>
    <w:multiLevelType w:val="multilevel"/>
    <w:tmpl w:val="1A0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C5284F"/>
    <w:multiLevelType w:val="hybridMultilevel"/>
    <w:tmpl w:val="22F80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8663FD9"/>
    <w:multiLevelType w:val="multilevel"/>
    <w:tmpl w:val="5AC0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8E712AD"/>
    <w:multiLevelType w:val="multilevel"/>
    <w:tmpl w:val="C4CC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0F79A6"/>
    <w:multiLevelType w:val="multilevel"/>
    <w:tmpl w:val="4248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520CB8"/>
    <w:multiLevelType w:val="multilevel"/>
    <w:tmpl w:val="44C4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A585C40"/>
    <w:multiLevelType w:val="multilevel"/>
    <w:tmpl w:val="A37C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6400DE"/>
    <w:multiLevelType w:val="multilevel"/>
    <w:tmpl w:val="CFE8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BE55622"/>
    <w:multiLevelType w:val="multilevel"/>
    <w:tmpl w:val="3A56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CBF0A05"/>
    <w:multiLevelType w:val="multilevel"/>
    <w:tmpl w:val="1360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E206D4C"/>
    <w:multiLevelType w:val="multilevel"/>
    <w:tmpl w:val="B648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E21055A"/>
    <w:multiLevelType w:val="hybridMultilevel"/>
    <w:tmpl w:val="DEDAD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EB54DDD"/>
    <w:multiLevelType w:val="multilevel"/>
    <w:tmpl w:val="CEDA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40244E"/>
    <w:multiLevelType w:val="multilevel"/>
    <w:tmpl w:val="1AEC5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03A1B91"/>
    <w:multiLevelType w:val="multilevel"/>
    <w:tmpl w:val="83BE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AF0AD5"/>
    <w:multiLevelType w:val="multilevel"/>
    <w:tmpl w:val="89F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C84CA7"/>
    <w:multiLevelType w:val="multilevel"/>
    <w:tmpl w:val="E840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5629A0"/>
    <w:multiLevelType w:val="multilevel"/>
    <w:tmpl w:val="2104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374122"/>
    <w:multiLevelType w:val="multilevel"/>
    <w:tmpl w:val="08D4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29B5F86"/>
    <w:multiLevelType w:val="hybridMultilevel"/>
    <w:tmpl w:val="A4D62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2E61534"/>
    <w:multiLevelType w:val="multilevel"/>
    <w:tmpl w:val="3466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3117631"/>
    <w:multiLevelType w:val="multilevel"/>
    <w:tmpl w:val="13D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3560F3"/>
    <w:multiLevelType w:val="hybridMultilevel"/>
    <w:tmpl w:val="181EB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4905F32"/>
    <w:multiLevelType w:val="multilevel"/>
    <w:tmpl w:val="ACA4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59163A5"/>
    <w:multiLevelType w:val="multilevel"/>
    <w:tmpl w:val="E1D8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B00040"/>
    <w:multiLevelType w:val="hybridMultilevel"/>
    <w:tmpl w:val="BBDEE9C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25C1221C"/>
    <w:multiLevelType w:val="multilevel"/>
    <w:tmpl w:val="A936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F275D2"/>
    <w:multiLevelType w:val="multilevel"/>
    <w:tmpl w:val="8F90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2E7C35"/>
    <w:multiLevelType w:val="hybridMultilevel"/>
    <w:tmpl w:val="AA88B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67C1BF5"/>
    <w:multiLevelType w:val="multilevel"/>
    <w:tmpl w:val="678E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8D1EC2"/>
    <w:multiLevelType w:val="hybridMultilevel"/>
    <w:tmpl w:val="616616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26B53255"/>
    <w:multiLevelType w:val="multilevel"/>
    <w:tmpl w:val="618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2A251B"/>
    <w:multiLevelType w:val="hybridMultilevel"/>
    <w:tmpl w:val="5FC699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279F2E08"/>
    <w:multiLevelType w:val="multilevel"/>
    <w:tmpl w:val="5B52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84A6141"/>
    <w:multiLevelType w:val="hybridMultilevel"/>
    <w:tmpl w:val="289C30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290603F2"/>
    <w:multiLevelType w:val="multilevel"/>
    <w:tmpl w:val="2B68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502B74"/>
    <w:multiLevelType w:val="multilevel"/>
    <w:tmpl w:val="6D8C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9BC39B0"/>
    <w:multiLevelType w:val="multilevel"/>
    <w:tmpl w:val="B05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7A28A5"/>
    <w:multiLevelType w:val="hybridMultilevel"/>
    <w:tmpl w:val="D25A54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2BDD0790"/>
    <w:multiLevelType w:val="multilevel"/>
    <w:tmpl w:val="83E4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BE05C21"/>
    <w:multiLevelType w:val="hybridMultilevel"/>
    <w:tmpl w:val="363E56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2C2F3F0A"/>
    <w:multiLevelType w:val="multilevel"/>
    <w:tmpl w:val="4BEA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E070729"/>
    <w:multiLevelType w:val="hybridMultilevel"/>
    <w:tmpl w:val="BF92C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EF07178"/>
    <w:multiLevelType w:val="hybridMultilevel"/>
    <w:tmpl w:val="A38E1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F7966D5"/>
    <w:multiLevelType w:val="hybridMultilevel"/>
    <w:tmpl w:val="73A64B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0266AAD"/>
    <w:multiLevelType w:val="hybridMultilevel"/>
    <w:tmpl w:val="735CF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03D4093"/>
    <w:multiLevelType w:val="multilevel"/>
    <w:tmpl w:val="1E88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1025A09"/>
    <w:multiLevelType w:val="multilevel"/>
    <w:tmpl w:val="88DA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197355B"/>
    <w:multiLevelType w:val="multilevel"/>
    <w:tmpl w:val="29A6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1DF655F"/>
    <w:multiLevelType w:val="hybridMultilevel"/>
    <w:tmpl w:val="5ECC4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2215F04"/>
    <w:multiLevelType w:val="multilevel"/>
    <w:tmpl w:val="C282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6E5EA0"/>
    <w:multiLevelType w:val="multilevel"/>
    <w:tmpl w:val="E868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399381C"/>
    <w:multiLevelType w:val="hybridMultilevel"/>
    <w:tmpl w:val="885A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4014FD2"/>
    <w:multiLevelType w:val="multilevel"/>
    <w:tmpl w:val="E978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4735FDE"/>
    <w:multiLevelType w:val="multilevel"/>
    <w:tmpl w:val="FFBC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4B70D1E"/>
    <w:multiLevelType w:val="multilevel"/>
    <w:tmpl w:val="C514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732AFE"/>
    <w:multiLevelType w:val="hybridMultilevel"/>
    <w:tmpl w:val="FA5431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357E4F7F"/>
    <w:multiLevelType w:val="multilevel"/>
    <w:tmpl w:val="0D4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ED1123"/>
    <w:multiLevelType w:val="multilevel"/>
    <w:tmpl w:val="5BB0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E93D91"/>
    <w:multiLevelType w:val="multilevel"/>
    <w:tmpl w:val="2AA4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126335"/>
    <w:multiLevelType w:val="multilevel"/>
    <w:tmpl w:val="6530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9F937FC"/>
    <w:multiLevelType w:val="multilevel"/>
    <w:tmpl w:val="DB5A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A6C7AD2"/>
    <w:multiLevelType w:val="hybridMultilevel"/>
    <w:tmpl w:val="1990F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AF04577"/>
    <w:multiLevelType w:val="multilevel"/>
    <w:tmpl w:val="3B7C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BD104C4"/>
    <w:multiLevelType w:val="multilevel"/>
    <w:tmpl w:val="E6C8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D314534"/>
    <w:multiLevelType w:val="multilevel"/>
    <w:tmpl w:val="2122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D6F13EA"/>
    <w:multiLevelType w:val="multilevel"/>
    <w:tmpl w:val="6E7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E782FF1"/>
    <w:multiLevelType w:val="hybridMultilevel"/>
    <w:tmpl w:val="B560B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E837AD6"/>
    <w:multiLevelType w:val="multilevel"/>
    <w:tmpl w:val="646A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EE64DBE"/>
    <w:multiLevelType w:val="multilevel"/>
    <w:tmpl w:val="7A26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01068AF"/>
    <w:multiLevelType w:val="multilevel"/>
    <w:tmpl w:val="7DE8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0984266"/>
    <w:multiLevelType w:val="multilevel"/>
    <w:tmpl w:val="185E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7D0B60"/>
    <w:multiLevelType w:val="multilevel"/>
    <w:tmpl w:val="34E4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44A1D73"/>
    <w:multiLevelType w:val="multilevel"/>
    <w:tmpl w:val="E29A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49B257D"/>
    <w:multiLevelType w:val="multilevel"/>
    <w:tmpl w:val="A9C8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9C07FAA"/>
    <w:multiLevelType w:val="hybridMultilevel"/>
    <w:tmpl w:val="E8CEA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ABC4944"/>
    <w:multiLevelType w:val="multilevel"/>
    <w:tmpl w:val="F356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C047DA0"/>
    <w:multiLevelType w:val="hybridMultilevel"/>
    <w:tmpl w:val="8C7A8C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3" w15:restartNumberingAfterBreak="0">
    <w:nsid w:val="4CFE6664"/>
    <w:multiLevelType w:val="multilevel"/>
    <w:tmpl w:val="C9D6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D323270"/>
    <w:multiLevelType w:val="multilevel"/>
    <w:tmpl w:val="6482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D3951E2"/>
    <w:multiLevelType w:val="hybridMultilevel"/>
    <w:tmpl w:val="14C2D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6" w15:restartNumberingAfterBreak="0">
    <w:nsid w:val="4EBB27A5"/>
    <w:multiLevelType w:val="multilevel"/>
    <w:tmpl w:val="5790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F194664"/>
    <w:multiLevelType w:val="multilevel"/>
    <w:tmpl w:val="35CC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09F2A5B"/>
    <w:multiLevelType w:val="multilevel"/>
    <w:tmpl w:val="4878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12A0A70"/>
    <w:multiLevelType w:val="multilevel"/>
    <w:tmpl w:val="1BB0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1A02A66"/>
    <w:multiLevelType w:val="hybridMultilevel"/>
    <w:tmpl w:val="0330C9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E6CE46C">
      <w:start w:val="3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1" w15:restartNumberingAfterBreak="0">
    <w:nsid w:val="51A2709B"/>
    <w:multiLevelType w:val="multilevel"/>
    <w:tmpl w:val="585E7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2A96C1C"/>
    <w:multiLevelType w:val="hybridMultilevel"/>
    <w:tmpl w:val="099263BA"/>
    <w:lvl w:ilvl="0" w:tplc="7C149A7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30072EC"/>
    <w:multiLevelType w:val="multilevel"/>
    <w:tmpl w:val="2488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3855F76"/>
    <w:multiLevelType w:val="multilevel"/>
    <w:tmpl w:val="0F2A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3AD559D"/>
    <w:multiLevelType w:val="multilevel"/>
    <w:tmpl w:val="6696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4C55926"/>
    <w:multiLevelType w:val="multilevel"/>
    <w:tmpl w:val="BDF0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520749F"/>
    <w:multiLevelType w:val="multilevel"/>
    <w:tmpl w:val="A6F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602638C"/>
    <w:multiLevelType w:val="multilevel"/>
    <w:tmpl w:val="7A8C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66B0F5D"/>
    <w:multiLevelType w:val="hybridMultilevel"/>
    <w:tmpl w:val="21145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C573398"/>
    <w:multiLevelType w:val="multilevel"/>
    <w:tmpl w:val="1F12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C9E604C"/>
    <w:multiLevelType w:val="multilevel"/>
    <w:tmpl w:val="3A5A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CB5526A"/>
    <w:multiLevelType w:val="multilevel"/>
    <w:tmpl w:val="C890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E0A6C00"/>
    <w:multiLevelType w:val="multilevel"/>
    <w:tmpl w:val="06FE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E900FF9"/>
    <w:multiLevelType w:val="multilevel"/>
    <w:tmpl w:val="D92A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F191E7A"/>
    <w:multiLevelType w:val="multilevel"/>
    <w:tmpl w:val="B0B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FA100BF"/>
    <w:multiLevelType w:val="multilevel"/>
    <w:tmpl w:val="9AEA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FC977C6"/>
    <w:multiLevelType w:val="multilevel"/>
    <w:tmpl w:val="671E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00E3F9A"/>
    <w:multiLevelType w:val="multilevel"/>
    <w:tmpl w:val="9664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01B3629"/>
    <w:multiLevelType w:val="multilevel"/>
    <w:tmpl w:val="14BA8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08F1BC9"/>
    <w:multiLevelType w:val="hybridMultilevel"/>
    <w:tmpl w:val="51F234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1" w15:restartNumberingAfterBreak="0">
    <w:nsid w:val="61EE2506"/>
    <w:multiLevelType w:val="multilevel"/>
    <w:tmpl w:val="2CA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2622564"/>
    <w:multiLevelType w:val="multilevel"/>
    <w:tmpl w:val="5C02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27C7FB6"/>
    <w:multiLevelType w:val="multilevel"/>
    <w:tmpl w:val="6DA2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3BA2C90"/>
    <w:multiLevelType w:val="multilevel"/>
    <w:tmpl w:val="A698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40A1B99"/>
    <w:multiLevelType w:val="multilevel"/>
    <w:tmpl w:val="F6FA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41541AA"/>
    <w:multiLevelType w:val="multilevel"/>
    <w:tmpl w:val="B6DC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51D59C8"/>
    <w:multiLevelType w:val="multilevel"/>
    <w:tmpl w:val="4EF2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5A24A74"/>
    <w:multiLevelType w:val="multilevel"/>
    <w:tmpl w:val="F20C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5E54B15"/>
    <w:multiLevelType w:val="multilevel"/>
    <w:tmpl w:val="6346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6F04C9E"/>
    <w:multiLevelType w:val="hybridMultilevel"/>
    <w:tmpl w:val="843A1C4A"/>
    <w:lvl w:ilvl="0" w:tplc="3D2C34D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7F3148A"/>
    <w:multiLevelType w:val="multilevel"/>
    <w:tmpl w:val="4252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83D3843"/>
    <w:multiLevelType w:val="hybridMultilevel"/>
    <w:tmpl w:val="27BE322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3" w15:restartNumberingAfterBreak="0">
    <w:nsid w:val="695106A1"/>
    <w:multiLevelType w:val="multilevel"/>
    <w:tmpl w:val="231C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97F0166"/>
    <w:multiLevelType w:val="hybridMultilevel"/>
    <w:tmpl w:val="1D326EA8"/>
    <w:lvl w:ilvl="0" w:tplc="1CB4B09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AE63BDD"/>
    <w:multiLevelType w:val="multilevel"/>
    <w:tmpl w:val="9638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C9552E6"/>
    <w:multiLevelType w:val="multilevel"/>
    <w:tmpl w:val="FE16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CB776BF"/>
    <w:multiLevelType w:val="hybridMultilevel"/>
    <w:tmpl w:val="80FCB5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8" w15:restartNumberingAfterBreak="0">
    <w:nsid w:val="6CE12FA0"/>
    <w:multiLevelType w:val="multilevel"/>
    <w:tmpl w:val="70D8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D7450B0"/>
    <w:multiLevelType w:val="hybridMultilevel"/>
    <w:tmpl w:val="8918E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DB91B02"/>
    <w:multiLevelType w:val="multilevel"/>
    <w:tmpl w:val="C454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EE04F66"/>
    <w:multiLevelType w:val="hybridMultilevel"/>
    <w:tmpl w:val="BD3C40B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2" w15:restartNumberingAfterBreak="0">
    <w:nsid w:val="6F5A259D"/>
    <w:multiLevelType w:val="multilevel"/>
    <w:tmpl w:val="6E60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FB250DC"/>
    <w:multiLevelType w:val="multilevel"/>
    <w:tmpl w:val="7D6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FEA39C1"/>
    <w:multiLevelType w:val="multilevel"/>
    <w:tmpl w:val="D39A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08024BB"/>
    <w:multiLevelType w:val="hybridMultilevel"/>
    <w:tmpl w:val="8C0290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166394C"/>
    <w:multiLevelType w:val="multilevel"/>
    <w:tmpl w:val="C932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26969E1"/>
    <w:multiLevelType w:val="multilevel"/>
    <w:tmpl w:val="41D60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52A2C36"/>
    <w:multiLevelType w:val="multilevel"/>
    <w:tmpl w:val="BEE8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57D7CB6"/>
    <w:multiLevelType w:val="hybridMultilevel"/>
    <w:tmpl w:val="4DF2CE8E"/>
    <w:lvl w:ilvl="0" w:tplc="183AB48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6F27BD2"/>
    <w:multiLevelType w:val="multilevel"/>
    <w:tmpl w:val="03BA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72E7253"/>
    <w:multiLevelType w:val="multilevel"/>
    <w:tmpl w:val="5598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9ED51A5"/>
    <w:multiLevelType w:val="multilevel"/>
    <w:tmpl w:val="DBCA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A571D1D"/>
    <w:multiLevelType w:val="hybridMultilevel"/>
    <w:tmpl w:val="204085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4" w15:restartNumberingAfterBreak="0">
    <w:nsid w:val="7A5F71B5"/>
    <w:multiLevelType w:val="multilevel"/>
    <w:tmpl w:val="FA5A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BCB62CF"/>
    <w:multiLevelType w:val="multilevel"/>
    <w:tmpl w:val="F42E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EC76942"/>
    <w:multiLevelType w:val="multilevel"/>
    <w:tmpl w:val="BFD8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570039">
    <w:abstractNumId w:val="8"/>
  </w:num>
  <w:num w:numId="2" w16cid:durableId="67849686">
    <w:abstractNumId w:val="6"/>
  </w:num>
  <w:num w:numId="3" w16cid:durableId="1717312225">
    <w:abstractNumId w:val="5"/>
  </w:num>
  <w:num w:numId="4" w16cid:durableId="797918611">
    <w:abstractNumId w:val="4"/>
  </w:num>
  <w:num w:numId="5" w16cid:durableId="150144639">
    <w:abstractNumId w:val="7"/>
  </w:num>
  <w:num w:numId="6" w16cid:durableId="130640018">
    <w:abstractNumId w:val="3"/>
  </w:num>
  <w:num w:numId="7" w16cid:durableId="720249999">
    <w:abstractNumId w:val="2"/>
  </w:num>
  <w:num w:numId="8" w16cid:durableId="30886440">
    <w:abstractNumId w:val="1"/>
  </w:num>
  <w:num w:numId="9" w16cid:durableId="96996091">
    <w:abstractNumId w:val="0"/>
  </w:num>
  <w:num w:numId="10" w16cid:durableId="1733649625">
    <w:abstractNumId w:val="35"/>
  </w:num>
  <w:num w:numId="11" w16cid:durableId="1289241031">
    <w:abstractNumId w:val="15"/>
  </w:num>
  <w:num w:numId="12" w16cid:durableId="526333373">
    <w:abstractNumId w:val="82"/>
  </w:num>
  <w:num w:numId="13" w16cid:durableId="527330997">
    <w:abstractNumId w:val="137"/>
  </w:num>
  <w:num w:numId="14" w16cid:durableId="1103500493">
    <w:abstractNumId w:val="27"/>
  </w:num>
  <w:num w:numId="15" w16cid:durableId="101268690">
    <w:abstractNumId w:val="85"/>
  </w:num>
  <w:num w:numId="16" w16cid:durableId="2116510335">
    <w:abstractNumId w:val="12"/>
  </w:num>
  <w:num w:numId="17" w16cid:durableId="1136988640">
    <w:abstractNumId w:val="144"/>
  </w:num>
  <w:num w:numId="18" w16cid:durableId="1836068344">
    <w:abstractNumId w:val="109"/>
  </w:num>
  <w:num w:numId="19" w16cid:durableId="1188904090">
    <w:abstractNumId w:val="104"/>
  </w:num>
  <w:num w:numId="20" w16cid:durableId="836730447">
    <w:abstractNumId w:val="62"/>
  </w:num>
  <w:num w:numId="21" w16cid:durableId="433867000">
    <w:abstractNumId w:val="71"/>
  </w:num>
  <w:num w:numId="22" w16cid:durableId="1146700389">
    <w:abstractNumId w:val="53"/>
  </w:num>
  <w:num w:numId="23" w16cid:durableId="3213291">
    <w:abstractNumId w:val="136"/>
  </w:num>
  <w:num w:numId="24" w16cid:durableId="1495877220">
    <w:abstractNumId w:val="64"/>
  </w:num>
  <w:num w:numId="25" w16cid:durableId="1971939198">
    <w:abstractNumId w:val="43"/>
  </w:num>
  <w:num w:numId="26" w16cid:durableId="1652174651">
    <w:abstractNumId w:val="33"/>
  </w:num>
  <w:num w:numId="27" w16cid:durableId="1638801513">
    <w:abstractNumId w:val="70"/>
  </w:num>
  <w:num w:numId="28" w16cid:durableId="1921211213">
    <w:abstractNumId w:val="18"/>
  </w:num>
  <w:num w:numId="29" w16cid:durableId="1275558594">
    <w:abstractNumId w:val="147"/>
  </w:num>
  <w:num w:numId="30" w16cid:durableId="1486362782">
    <w:abstractNumId w:val="81"/>
  </w:num>
  <w:num w:numId="31" w16cid:durableId="1523203186">
    <w:abstractNumId w:val="21"/>
  </w:num>
  <w:num w:numId="32" w16cid:durableId="1041368714">
    <w:abstractNumId w:val="38"/>
  </w:num>
  <w:num w:numId="33" w16cid:durableId="435751432">
    <w:abstractNumId w:val="166"/>
  </w:num>
  <w:num w:numId="34" w16cid:durableId="1973173683">
    <w:abstractNumId w:val="11"/>
  </w:num>
  <w:num w:numId="35" w16cid:durableId="1804034602">
    <w:abstractNumId w:val="88"/>
  </w:num>
  <w:num w:numId="36" w16cid:durableId="2042129670">
    <w:abstractNumId w:val="155"/>
  </w:num>
  <w:num w:numId="37" w16cid:durableId="206258750">
    <w:abstractNumId w:val="138"/>
  </w:num>
  <w:num w:numId="38" w16cid:durableId="1578397927">
    <w:abstractNumId w:val="176"/>
  </w:num>
  <w:num w:numId="39" w16cid:durableId="1715232539">
    <w:abstractNumId w:val="61"/>
  </w:num>
  <w:num w:numId="40" w16cid:durableId="1720861460">
    <w:abstractNumId w:val="121"/>
  </w:num>
  <w:num w:numId="41" w16cid:durableId="1154033360">
    <w:abstractNumId w:val="28"/>
  </w:num>
  <w:num w:numId="42" w16cid:durableId="894706856">
    <w:abstractNumId w:val="107"/>
  </w:num>
  <w:num w:numId="43" w16cid:durableId="1439060198">
    <w:abstractNumId w:val="168"/>
  </w:num>
  <w:num w:numId="44" w16cid:durableId="179854166">
    <w:abstractNumId w:val="106"/>
  </w:num>
  <w:num w:numId="45" w16cid:durableId="309600931">
    <w:abstractNumId w:val="101"/>
  </w:num>
  <w:num w:numId="46" w16cid:durableId="1243612038">
    <w:abstractNumId w:val="25"/>
  </w:num>
  <w:num w:numId="47" w16cid:durableId="1238782350">
    <w:abstractNumId w:val="146"/>
  </w:num>
  <w:num w:numId="48" w16cid:durableId="1892882239">
    <w:abstractNumId w:val="118"/>
  </w:num>
  <w:num w:numId="49" w16cid:durableId="782073233">
    <w:abstractNumId w:val="170"/>
  </w:num>
  <w:num w:numId="50" w16cid:durableId="2128311218">
    <w:abstractNumId w:val="14"/>
  </w:num>
  <w:num w:numId="51" w16cid:durableId="480081908">
    <w:abstractNumId w:val="50"/>
  </w:num>
  <w:num w:numId="52" w16cid:durableId="1126897638">
    <w:abstractNumId w:val="40"/>
  </w:num>
  <w:num w:numId="53" w16cid:durableId="1524516446">
    <w:abstractNumId w:val="13"/>
  </w:num>
  <w:num w:numId="54" w16cid:durableId="536505148">
    <w:abstractNumId w:val="95"/>
  </w:num>
  <w:num w:numId="55" w16cid:durableId="783304428">
    <w:abstractNumId w:val="42"/>
  </w:num>
  <w:num w:numId="56" w16cid:durableId="1719695954">
    <w:abstractNumId w:val="31"/>
  </w:num>
  <w:num w:numId="57" w16cid:durableId="1432319089">
    <w:abstractNumId w:val="151"/>
  </w:num>
  <w:num w:numId="58" w16cid:durableId="970478676">
    <w:abstractNumId w:val="153"/>
  </w:num>
  <w:num w:numId="59" w16cid:durableId="1937250052">
    <w:abstractNumId w:val="142"/>
  </w:num>
  <w:num w:numId="60" w16cid:durableId="1253053276">
    <w:abstractNumId w:val="92"/>
  </w:num>
  <w:num w:numId="61" w16cid:durableId="999966599">
    <w:abstractNumId w:val="158"/>
  </w:num>
  <w:num w:numId="62" w16cid:durableId="2062702937">
    <w:abstractNumId w:val="111"/>
  </w:num>
  <w:num w:numId="63" w16cid:durableId="1616785401">
    <w:abstractNumId w:val="164"/>
  </w:num>
  <w:num w:numId="64" w16cid:durableId="2060665927">
    <w:abstractNumId w:val="37"/>
  </w:num>
  <w:num w:numId="65" w16cid:durableId="20205822">
    <w:abstractNumId w:val="47"/>
  </w:num>
  <w:num w:numId="66" w16cid:durableId="1279532342">
    <w:abstractNumId w:val="127"/>
  </w:num>
  <w:num w:numId="67" w16cid:durableId="1284653657">
    <w:abstractNumId w:val="117"/>
  </w:num>
  <w:num w:numId="68" w16cid:durableId="103499553">
    <w:abstractNumId w:val="9"/>
  </w:num>
  <w:num w:numId="69" w16cid:durableId="1937979314">
    <w:abstractNumId w:val="132"/>
  </w:num>
  <w:num w:numId="70" w16cid:durableId="4477926">
    <w:abstractNumId w:val="174"/>
  </w:num>
  <w:num w:numId="71" w16cid:durableId="1939095920">
    <w:abstractNumId w:val="160"/>
  </w:num>
  <w:num w:numId="72" w16cid:durableId="1036197401">
    <w:abstractNumId w:val="56"/>
  </w:num>
  <w:num w:numId="73" w16cid:durableId="1581600012">
    <w:abstractNumId w:val="86"/>
  </w:num>
  <w:num w:numId="74" w16cid:durableId="1159805478">
    <w:abstractNumId w:val="172"/>
  </w:num>
  <w:num w:numId="75" w16cid:durableId="2075157642">
    <w:abstractNumId w:val="175"/>
  </w:num>
  <w:num w:numId="76" w16cid:durableId="1635062400">
    <w:abstractNumId w:val="100"/>
  </w:num>
  <w:num w:numId="77" w16cid:durableId="1805005614">
    <w:abstractNumId w:val="156"/>
  </w:num>
  <w:num w:numId="78" w16cid:durableId="383718227">
    <w:abstractNumId w:val="52"/>
  </w:num>
  <w:num w:numId="79" w16cid:durableId="1764839214">
    <w:abstractNumId w:val="20"/>
  </w:num>
  <w:num w:numId="80" w16cid:durableId="802843365">
    <w:abstractNumId w:val="113"/>
  </w:num>
  <w:num w:numId="81" w16cid:durableId="230502256">
    <w:abstractNumId w:val="39"/>
  </w:num>
  <w:num w:numId="82" w16cid:durableId="1393582254">
    <w:abstractNumId w:val="98"/>
  </w:num>
  <w:num w:numId="83" w16cid:durableId="653919334">
    <w:abstractNumId w:val="103"/>
  </w:num>
  <w:num w:numId="84" w16cid:durableId="1470249529">
    <w:abstractNumId w:val="162"/>
  </w:num>
  <w:num w:numId="85" w16cid:durableId="2002388551">
    <w:abstractNumId w:val="94"/>
  </w:num>
  <w:num w:numId="86" w16cid:durableId="1522158586">
    <w:abstractNumId w:val="10"/>
  </w:num>
  <w:num w:numId="87" w16cid:durableId="760683454">
    <w:abstractNumId w:val="163"/>
  </w:num>
  <w:num w:numId="88" w16cid:durableId="1329599160">
    <w:abstractNumId w:val="119"/>
  </w:num>
  <w:num w:numId="89" w16cid:durableId="1375303833">
    <w:abstractNumId w:val="128"/>
  </w:num>
  <w:num w:numId="90" w16cid:durableId="806819766">
    <w:abstractNumId w:val="149"/>
  </w:num>
  <w:num w:numId="91" w16cid:durableId="2116779243">
    <w:abstractNumId w:val="69"/>
  </w:num>
  <w:num w:numId="92" w16cid:durableId="453794820">
    <w:abstractNumId w:val="140"/>
  </w:num>
  <w:num w:numId="93" w16cid:durableId="1493450026">
    <w:abstractNumId w:val="23"/>
  </w:num>
  <w:num w:numId="94" w16cid:durableId="1221937220">
    <w:abstractNumId w:val="73"/>
  </w:num>
  <w:num w:numId="95" w16cid:durableId="857427799">
    <w:abstractNumId w:val="152"/>
  </w:num>
  <w:num w:numId="96" w16cid:durableId="1611661382">
    <w:abstractNumId w:val="80"/>
  </w:num>
  <w:num w:numId="97" w16cid:durableId="1854882484">
    <w:abstractNumId w:val="78"/>
  </w:num>
  <w:num w:numId="98" w16cid:durableId="366419779">
    <w:abstractNumId w:val="16"/>
  </w:num>
  <w:num w:numId="99" w16cid:durableId="787511818">
    <w:abstractNumId w:val="77"/>
  </w:num>
  <w:num w:numId="100" w16cid:durableId="900292919">
    <w:abstractNumId w:val="129"/>
  </w:num>
  <w:num w:numId="101" w16cid:durableId="1949119081">
    <w:abstractNumId w:val="29"/>
  </w:num>
  <w:num w:numId="102" w16cid:durableId="1765110593">
    <w:abstractNumId w:val="68"/>
  </w:num>
  <w:num w:numId="103" w16cid:durableId="1325821041">
    <w:abstractNumId w:val="126"/>
  </w:num>
  <w:num w:numId="104" w16cid:durableId="1101874094">
    <w:abstractNumId w:val="96"/>
  </w:num>
  <w:num w:numId="105" w16cid:durableId="681781594">
    <w:abstractNumId w:val="48"/>
  </w:num>
  <w:num w:numId="106" w16cid:durableId="1603149759">
    <w:abstractNumId w:val="41"/>
  </w:num>
  <w:num w:numId="107" w16cid:durableId="1236431735">
    <w:abstractNumId w:val="157"/>
  </w:num>
  <w:num w:numId="108" w16cid:durableId="223374597">
    <w:abstractNumId w:val="150"/>
  </w:num>
  <w:num w:numId="109" w16cid:durableId="617639441">
    <w:abstractNumId w:val="120"/>
  </w:num>
  <w:num w:numId="110" w16cid:durableId="647979761">
    <w:abstractNumId w:val="154"/>
  </w:num>
  <w:num w:numId="111" w16cid:durableId="1456097779">
    <w:abstractNumId w:val="75"/>
  </w:num>
  <w:num w:numId="112" w16cid:durableId="1928419011">
    <w:abstractNumId w:val="122"/>
  </w:num>
  <w:num w:numId="113" w16cid:durableId="831025340">
    <w:abstractNumId w:val="67"/>
  </w:num>
  <w:num w:numId="114" w16cid:durableId="1655832618">
    <w:abstractNumId w:val="169"/>
  </w:num>
  <w:num w:numId="115" w16cid:durableId="310133097">
    <w:abstractNumId w:val="65"/>
  </w:num>
  <w:num w:numId="116" w16cid:durableId="1097749361">
    <w:abstractNumId w:val="60"/>
  </w:num>
  <w:num w:numId="117" w16cid:durableId="1339238750">
    <w:abstractNumId w:val="91"/>
  </w:num>
  <w:num w:numId="118" w16cid:durableId="1133912178">
    <w:abstractNumId w:val="161"/>
  </w:num>
  <w:num w:numId="119" w16cid:durableId="80373711">
    <w:abstractNumId w:val="115"/>
  </w:num>
  <w:num w:numId="120" w16cid:durableId="1837917628">
    <w:abstractNumId w:val="97"/>
  </w:num>
  <w:num w:numId="121" w16cid:durableId="63920340">
    <w:abstractNumId w:val="22"/>
  </w:num>
  <w:num w:numId="122" w16cid:durableId="1433404433">
    <w:abstractNumId w:val="87"/>
  </w:num>
  <w:num w:numId="123" w16cid:durableId="1636255141">
    <w:abstractNumId w:val="34"/>
  </w:num>
  <w:num w:numId="124" w16cid:durableId="251402178">
    <w:abstractNumId w:val="54"/>
  </w:num>
  <w:num w:numId="125" w16cid:durableId="1569345106">
    <w:abstractNumId w:val="165"/>
  </w:num>
  <w:num w:numId="126" w16cid:durableId="1655451052">
    <w:abstractNumId w:val="112"/>
  </w:num>
  <w:num w:numId="127" w16cid:durableId="1216157784">
    <w:abstractNumId w:val="63"/>
  </w:num>
  <w:num w:numId="128" w16cid:durableId="878933888">
    <w:abstractNumId w:val="79"/>
  </w:num>
  <w:num w:numId="129" w16cid:durableId="1099830673">
    <w:abstractNumId w:val="46"/>
  </w:num>
  <w:num w:numId="130" w16cid:durableId="1736929320">
    <w:abstractNumId w:val="173"/>
  </w:num>
  <w:num w:numId="131" w16cid:durableId="82799627">
    <w:abstractNumId w:val="133"/>
  </w:num>
  <w:num w:numId="132" w16cid:durableId="929894772">
    <w:abstractNumId w:val="99"/>
  </w:num>
  <w:num w:numId="133" w16cid:durableId="1094984313">
    <w:abstractNumId w:val="93"/>
  </w:num>
  <w:num w:numId="134" w16cid:durableId="1119494840">
    <w:abstractNumId w:val="143"/>
  </w:num>
  <w:num w:numId="135" w16cid:durableId="359206716">
    <w:abstractNumId w:val="90"/>
  </w:num>
  <w:num w:numId="136" w16cid:durableId="323555520">
    <w:abstractNumId w:val="72"/>
  </w:num>
  <w:num w:numId="137" w16cid:durableId="1654873396">
    <w:abstractNumId w:val="89"/>
  </w:num>
  <w:num w:numId="138" w16cid:durableId="248123854">
    <w:abstractNumId w:val="134"/>
  </w:num>
  <w:num w:numId="139" w16cid:durableId="960767860">
    <w:abstractNumId w:val="114"/>
  </w:num>
  <w:num w:numId="140" w16cid:durableId="1950967583">
    <w:abstractNumId w:val="148"/>
  </w:num>
  <w:num w:numId="141" w16cid:durableId="389958958">
    <w:abstractNumId w:val="139"/>
  </w:num>
  <w:num w:numId="142" w16cid:durableId="674380526">
    <w:abstractNumId w:val="51"/>
  </w:num>
  <w:num w:numId="143" w16cid:durableId="1161655093">
    <w:abstractNumId w:val="123"/>
  </w:num>
  <w:num w:numId="144" w16cid:durableId="589041935">
    <w:abstractNumId w:val="24"/>
  </w:num>
  <w:num w:numId="145" w16cid:durableId="1769615660">
    <w:abstractNumId w:val="74"/>
  </w:num>
  <w:num w:numId="146" w16cid:durableId="1619486767">
    <w:abstractNumId w:val="26"/>
  </w:num>
  <w:num w:numId="147" w16cid:durableId="1403673514">
    <w:abstractNumId w:val="58"/>
  </w:num>
  <w:num w:numId="148" w16cid:durableId="138958306">
    <w:abstractNumId w:val="135"/>
  </w:num>
  <w:num w:numId="149" w16cid:durableId="693381489">
    <w:abstractNumId w:val="17"/>
  </w:num>
  <w:num w:numId="150" w16cid:durableId="930357287">
    <w:abstractNumId w:val="30"/>
  </w:num>
  <w:num w:numId="151" w16cid:durableId="1606226348">
    <w:abstractNumId w:val="105"/>
  </w:num>
  <w:num w:numId="152" w16cid:durableId="1883786330">
    <w:abstractNumId w:val="171"/>
  </w:num>
  <w:num w:numId="153" w16cid:durableId="496650678">
    <w:abstractNumId w:val="130"/>
  </w:num>
  <w:num w:numId="154" w16cid:durableId="33508247">
    <w:abstractNumId w:val="49"/>
  </w:num>
  <w:num w:numId="155" w16cid:durableId="1657369611">
    <w:abstractNumId w:val="116"/>
  </w:num>
  <w:num w:numId="156" w16cid:durableId="866867801">
    <w:abstractNumId w:val="55"/>
  </w:num>
  <w:num w:numId="157" w16cid:durableId="354384231">
    <w:abstractNumId w:val="108"/>
  </w:num>
  <w:num w:numId="158" w16cid:durableId="1744375391">
    <w:abstractNumId w:val="59"/>
  </w:num>
  <w:num w:numId="159" w16cid:durableId="1223180714">
    <w:abstractNumId w:val="167"/>
  </w:num>
  <w:num w:numId="160" w16cid:durableId="1817599879">
    <w:abstractNumId w:val="124"/>
  </w:num>
  <w:num w:numId="161" w16cid:durableId="903174921">
    <w:abstractNumId w:val="66"/>
  </w:num>
  <w:num w:numId="162" w16cid:durableId="842167556">
    <w:abstractNumId w:val="76"/>
  </w:num>
  <w:num w:numId="163" w16cid:durableId="492765993">
    <w:abstractNumId w:val="141"/>
  </w:num>
  <w:num w:numId="164" w16cid:durableId="1025860220">
    <w:abstractNumId w:val="83"/>
  </w:num>
  <w:num w:numId="165" w16cid:durableId="1934698916">
    <w:abstractNumId w:val="57"/>
  </w:num>
  <w:num w:numId="166" w16cid:durableId="600451090">
    <w:abstractNumId w:val="159"/>
  </w:num>
  <w:num w:numId="167" w16cid:durableId="2139294625">
    <w:abstractNumId w:val="102"/>
  </w:num>
  <w:num w:numId="168" w16cid:durableId="1687518086">
    <w:abstractNumId w:val="36"/>
  </w:num>
  <w:num w:numId="169" w16cid:durableId="816922152">
    <w:abstractNumId w:val="110"/>
  </w:num>
  <w:num w:numId="170" w16cid:durableId="2122533145">
    <w:abstractNumId w:val="19"/>
  </w:num>
  <w:num w:numId="171" w16cid:durableId="1780947480">
    <w:abstractNumId w:val="145"/>
  </w:num>
  <w:num w:numId="172" w16cid:durableId="1297029083">
    <w:abstractNumId w:val="32"/>
  </w:num>
  <w:num w:numId="173" w16cid:durableId="468667845">
    <w:abstractNumId w:val="44"/>
  </w:num>
  <w:num w:numId="174" w16cid:durableId="1784763377">
    <w:abstractNumId w:val="131"/>
  </w:num>
  <w:num w:numId="175" w16cid:durableId="1027365335">
    <w:abstractNumId w:val="125"/>
  </w:num>
  <w:num w:numId="176" w16cid:durableId="1242909246">
    <w:abstractNumId w:val="45"/>
  </w:num>
  <w:num w:numId="177" w16cid:durableId="1624581516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2A2"/>
    <w:rsid w:val="0002483B"/>
    <w:rsid w:val="00034616"/>
    <w:rsid w:val="000443B6"/>
    <w:rsid w:val="0006063C"/>
    <w:rsid w:val="00065141"/>
    <w:rsid w:val="000C14F9"/>
    <w:rsid w:val="000F44CB"/>
    <w:rsid w:val="00101E04"/>
    <w:rsid w:val="00107429"/>
    <w:rsid w:val="00111330"/>
    <w:rsid w:val="0015074B"/>
    <w:rsid w:val="001A1594"/>
    <w:rsid w:val="001A31ED"/>
    <w:rsid w:val="001E636A"/>
    <w:rsid w:val="00201940"/>
    <w:rsid w:val="002234CD"/>
    <w:rsid w:val="0022564F"/>
    <w:rsid w:val="00235555"/>
    <w:rsid w:val="00247DE3"/>
    <w:rsid w:val="002662F9"/>
    <w:rsid w:val="002730CA"/>
    <w:rsid w:val="002759EB"/>
    <w:rsid w:val="00281C34"/>
    <w:rsid w:val="0029639D"/>
    <w:rsid w:val="002A2DA8"/>
    <w:rsid w:val="002A39C3"/>
    <w:rsid w:val="002A69DD"/>
    <w:rsid w:val="002B3598"/>
    <w:rsid w:val="002C0626"/>
    <w:rsid w:val="002C73F0"/>
    <w:rsid w:val="00300CDC"/>
    <w:rsid w:val="00326F90"/>
    <w:rsid w:val="0033406A"/>
    <w:rsid w:val="0033433B"/>
    <w:rsid w:val="00363FEB"/>
    <w:rsid w:val="003735CC"/>
    <w:rsid w:val="003B6CA5"/>
    <w:rsid w:val="003D032F"/>
    <w:rsid w:val="003D778C"/>
    <w:rsid w:val="003E290C"/>
    <w:rsid w:val="0040518F"/>
    <w:rsid w:val="00441010"/>
    <w:rsid w:val="00442C07"/>
    <w:rsid w:val="00453CF0"/>
    <w:rsid w:val="00457C6A"/>
    <w:rsid w:val="00466B05"/>
    <w:rsid w:val="004A18BB"/>
    <w:rsid w:val="004B4D22"/>
    <w:rsid w:val="004D6B3B"/>
    <w:rsid w:val="004E633D"/>
    <w:rsid w:val="005014F9"/>
    <w:rsid w:val="00506854"/>
    <w:rsid w:val="0051200A"/>
    <w:rsid w:val="00536A0C"/>
    <w:rsid w:val="005430D0"/>
    <w:rsid w:val="0056417C"/>
    <w:rsid w:val="005673B0"/>
    <w:rsid w:val="00570742"/>
    <w:rsid w:val="005C5E52"/>
    <w:rsid w:val="005D5353"/>
    <w:rsid w:val="005D5DBB"/>
    <w:rsid w:val="005D660C"/>
    <w:rsid w:val="005D6807"/>
    <w:rsid w:val="005E31AD"/>
    <w:rsid w:val="005E71DE"/>
    <w:rsid w:val="005F017C"/>
    <w:rsid w:val="00600A47"/>
    <w:rsid w:val="00604D92"/>
    <w:rsid w:val="00607093"/>
    <w:rsid w:val="0062286C"/>
    <w:rsid w:val="0063358D"/>
    <w:rsid w:val="00636BF6"/>
    <w:rsid w:val="00660819"/>
    <w:rsid w:val="0067376C"/>
    <w:rsid w:val="00677A19"/>
    <w:rsid w:val="00691872"/>
    <w:rsid w:val="006A24CF"/>
    <w:rsid w:val="006A4431"/>
    <w:rsid w:val="006B1C7A"/>
    <w:rsid w:val="006B35E1"/>
    <w:rsid w:val="006C1358"/>
    <w:rsid w:val="006C7572"/>
    <w:rsid w:val="007018D1"/>
    <w:rsid w:val="007351FE"/>
    <w:rsid w:val="00755BC1"/>
    <w:rsid w:val="00786F7D"/>
    <w:rsid w:val="007B0D95"/>
    <w:rsid w:val="007E0E47"/>
    <w:rsid w:val="007E20D4"/>
    <w:rsid w:val="00831791"/>
    <w:rsid w:val="00837B76"/>
    <w:rsid w:val="00842F70"/>
    <w:rsid w:val="008475E0"/>
    <w:rsid w:val="008510BF"/>
    <w:rsid w:val="008555CA"/>
    <w:rsid w:val="00886ABB"/>
    <w:rsid w:val="008904BE"/>
    <w:rsid w:val="008A3FB4"/>
    <w:rsid w:val="008B005A"/>
    <w:rsid w:val="008E3693"/>
    <w:rsid w:val="008F4421"/>
    <w:rsid w:val="0092263A"/>
    <w:rsid w:val="00941E92"/>
    <w:rsid w:val="00954FFA"/>
    <w:rsid w:val="00956D90"/>
    <w:rsid w:val="009E02D7"/>
    <w:rsid w:val="00A062C7"/>
    <w:rsid w:val="00A252A7"/>
    <w:rsid w:val="00A66836"/>
    <w:rsid w:val="00A702FD"/>
    <w:rsid w:val="00A878E6"/>
    <w:rsid w:val="00A90159"/>
    <w:rsid w:val="00AA1D8D"/>
    <w:rsid w:val="00AA7D0B"/>
    <w:rsid w:val="00AB676E"/>
    <w:rsid w:val="00AC41DB"/>
    <w:rsid w:val="00AE50B3"/>
    <w:rsid w:val="00B007A4"/>
    <w:rsid w:val="00B216C2"/>
    <w:rsid w:val="00B4587F"/>
    <w:rsid w:val="00B463F2"/>
    <w:rsid w:val="00B47730"/>
    <w:rsid w:val="00B52AEE"/>
    <w:rsid w:val="00B62574"/>
    <w:rsid w:val="00B669F0"/>
    <w:rsid w:val="00B83A13"/>
    <w:rsid w:val="00BB7277"/>
    <w:rsid w:val="00BC2202"/>
    <w:rsid w:val="00BD0A76"/>
    <w:rsid w:val="00BD512A"/>
    <w:rsid w:val="00BE660F"/>
    <w:rsid w:val="00C16900"/>
    <w:rsid w:val="00C236B3"/>
    <w:rsid w:val="00C40724"/>
    <w:rsid w:val="00C67936"/>
    <w:rsid w:val="00C72F22"/>
    <w:rsid w:val="00C84C3D"/>
    <w:rsid w:val="00C87F74"/>
    <w:rsid w:val="00C96A0D"/>
    <w:rsid w:val="00CA665E"/>
    <w:rsid w:val="00CB0664"/>
    <w:rsid w:val="00CB1580"/>
    <w:rsid w:val="00CC2303"/>
    <w:rsid w:val="00CD153F"/>
    <w:rsid w:val="00CD2CEC"/>
    <w:rsid w:val="00CF603E"/>
    <w:rsid w:val="00D12E0E"/>
    <w:rsid w:val="00D40777"/>
    <w:rsid w:val="00D41B20"/>
    <w:rsid w:val="00D47629"/>
    <w:rsid w:val="00D637A0"/>
    <w:rsid w:val="00D71E4B"/>
    <w:rsid w:val="00D7378E"/>
    <w:rsid w:val="00DA792F"/>
    <w:rsid w:val="00DE20BB"/>
    <w:rsid w:val="00E06693"/>
    <w:rsid w:val="00E0744A"/>
    <w:rsid w:val="00E45FB6"/>
    <w:rsid w:val="00E50794"/>
    <w:rsid w:val="00E634CD"/>
    <w:rsid w:val="00E832AF"/>
    <w:rsid w:val="00EA0697"/>
    <w:rsid w:val="00EB04F7"/>
    <w:rsid w:val="00EC4827"/>
    <w:rsid w:val="00EC6A05"/>
    <w:rsid w:val="00EE749D"/>
    <w:rsid w:val="00F03989"/>
    <w:rsid w:val="00F05D44"/>
    <w:rsid w:val="00F06828"/>
    <w:rsid w:val="00F122B4"/>
    <w:rsid w:val="00F25A3E"/>
    <w:rsid w:val="00F43851"/>
    <w:rsid w:val="00F51475"/>
    <w:rsid w:val="00F7743A"/>
    <w:rsid w:val="00F82E21"/>
    <w:rsid w:val="00FA760B"/>
    <w:rsid w:val="00FC17DE"/>
    <w:rsid w:val="00FC269A"/>
    <w:rsid w:val="00FC693F"/>
    <w:rsid w:val="00FD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DD4AB5"/>
  <w14:defaultImageDpi w14:val="330"/>
  <w15:docId w15:val="{15E5DE6F-FE1F-4BA7-BD40-2CC37940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0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16132</TotalTime>
  <Pages>16</Pages>
  <Words>4971</Words>
  <Characters>28336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Karm Veer</cp:lastModifiedBy>
  <cp:revision>69</cp:revision>
  <dcterms:created xsi:type="dcterms:W3CDTF">2013-12-23T23:15:00Z</dcterms:created>
  <dcterms:modified xsi:type="dcterms:W3CDTF">2025-07-07T05:56:00Z</dcterms:modified>
  <cp:category/>
</cp:coreProperties>
</file>