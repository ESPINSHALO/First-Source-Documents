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208E" w14:textId="738E464D" w:rsidR="00466B05" w:rsidRPr="00466B05" w:rsidRDefault="00466B05" w:rsidP="00466B05">
      <w:pPr>
        <w:pStyle w:val="ListBullet"/>
        <w:numPr>
          <w:ilvl w:val="0"/>
          <w:numId w:val="0"/>
        </w:numPr>
        <w:jc w:val="center"/>
        <w:rPr>
          <w:b/>
          <w:bCs/>
          <w:sz w:val="28"/>
          <w:szCs w:val="28"/>
          <w:u w:val="single"/>
          <w:lang w:val="en-IN"/>
        </w:rPr>
      </w:pPr>
      <w:r w:rsidRPr="00466B05">
        <w:rPr>
          <w:b/>
          <w:bCs/>
          <w:sz w:val="28"/>
          <w:szCs w:val="28"/>
          <w:u w:val="single"/>
          <w:lang w:val="en-IN"/>
        </w:rPr>
        <w:t>Use Cases for F</w:t>
      </w:r>
      <w:r w:rsidR="00954FFA">
        <w:rPr>
          <w:b/>
          <w:bCs/>
          <w:sz w:val="28"/>
          <w:szCs w:val="28"/>
          <w:u w:val="single"/>
          <w:lang w:val="en-IN"/>
        </w:rPr>
        <w:t>&amp;</w:t>
      </w:r>
      <w:r w:rsidRPr="00466B05">
        <w:rPr>
          <w:b/>
          <w:bCs/>
          <w:sz w:val="28"/>
          <w:szCs w:val="28"/>
          <w:u w:val="single"/>
          <w:lang w:val="en-IN"/>
        </w:rPr>
        <w:t>F Settlement</w:t>
      </w:r>
    </w:p>
    <w:p w14:paraId="09F78EE3" w14:textId="0015B4FE" w:rsidR="00B007A4" w:rsidRPr="00B007A4" w:rsidRDefault="00B007A4" w:rsidP="00B62574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U</w:t>
      </w:r>
      <w:r w:rsidRPr="00B007A4">
        <w:rPr>
          <w:b/>
          <w:bCs/>
          <w:lang w:val="en-IN"/>
        </w:rPr>
        <w:t>se Case ID: UC-</w:t>
      </w:r>
      <w:r>
        <w:rPr>
          <w:b/>
          <w:bCs/>
          <w:lang w:val="en-IN"/>
        </w:rPr>
        <w:t>0</w:t>
      </w:r>
      <w:r w:rsidR="00B62574">
        <w:rPr>
          <w:b/>
          <w:bCs/>
          <w:lang w:val="en-IN"/>
        </w:rPr>
        <w:t>1</w:t>
      </w:r>
    </w:p>
    <w:p w14:paraId="79314206" w14:textId="77777777" w:rsidR="00B007A4" w:rsidRPr="00B007A4" w:rsidRDefault="00B007A4" w:rsidP="002A69DD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 xml:space="preserve">Use Case Name: </w:t>
      </w:r>
      <w:r w:rsidRPr="00B007A4">
        <w:rPr>
          <w:lang w:val="en-IN"/>
        </w:rPr>
        <w:t>Attendance and Allowance Details Notification – 1 Day Before LWD</w:t>
      </w:r>
    </w:p>
    <w:p w14:paraId="71BEDCC8" w14:textId="77777777" w:rsidR="00B007A4" w:rsidRPr="00B007A4" w:rsidRDefault="00B007A4" w:rsidP="002A69DD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Actor(s):</w:t>
      </w:r>
      <w:r w:rsidRPr="00B007A4">
        <w:rPr>
          <w:lang w:val="en-IN"/>
        </w:rPr>
        <w:t xml:space="preserve"> System, Resigned Employee, Supervisor, Farewell Team</w:t>
      </w:r>
    </w:p>
    <w:p w14:paraId="110C2490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Preconditions:</w:t>
      </w:r>
    </w:p>
    <w:p w14:paraId="19E3636F" w14:textId="77777777" w:rsidR="00107429" w:rsidRPr="00107429" w:rsidRDefault="00107429" w:rsidP="00107429">
      <w:pPr>
        <w:pStyle w:val="ListBullet"/>
        <w:numPr>
          <w:ilvl w:val="0"/>
          <w:numId w:val="70"/>
        </w:numPr>
        <w:rPr>
          <w:lang w:val="en-IN"/>
        </w:rPr>
      </w:pPr>
      <w:r w:rsidRPr="00107429">
        <w:rPr>
          <w:lang w:val="en-IN"/>
        </w:rPr>
        <w:t>Employee’s Last Working Day (LWD) is tomorrow.</w:t>
      </w:r>
    </w:p>
    <w:p w14:paraId="436A58DD" w14:textId="77777777" w:rsidR="00107429" w:rsidRPr="00107429" w:rsidRDefault="00107429" w:rsidP="00107429">
      <w:pPr>
        <w:pStyle w:val="ListBullet"/>
        <w:numPr>
          <w:ilvl w:val="0"/>
          <w:numId w:val="70"/>
        </w:numPr>
        <w:rPr>
          <w:lang w:val="en-IN"/>
        </w:rPr>
      </w:pPr>
      <w:r w:rsidRPr="00107429">
        <w:rPr>
          <w:lang w:val="en-IN"/>
        </w:rPr>
        <w:t>Employee status is marked as “Resigned” in the system.</w:t>
      </w:r>
    </w:p>
    <w:p w14:paraId="61DFF152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Description (Steps):</w:t>
      </w:r>
    </w:p>
    <w:p w14:paraId="6739CB3A" w14:textId="77777777" w:rsidR="00107429" w:rsidRPr="00107429" w:rsidRDefault="00107429" w:rsidP="00107429">
      <w:pPr>
        <w:pStyle w:val="ListBullet"/>
        <w:numPr>
          <w:ilvl w:val="0"/>
          <w:numId w:val="71"/>
        </w:numPr>
        <w:rPr>
          <w:lang w:val="en-IN"/>
        </w:rPr>
      </w:pPr>
      <w:r w:rsidRPr="00107429">
        <w:rPr>
          <w:lang w:val="en-IN"/>
        </w:rPr>
        <w:t>System checks daily for employees with LWD scheduled for the next day.</w:t>
      </w:r>
    </w:p>
    <w:p w14:paraId="2F365440" w14:textId="77777777" w:rsidR="00107429" w:rsidRPr="00107429" w:rsidRDefault="00107429" w:rsidP="00107429">
      <w:pPr>
        <w:pStyle w:val="ListBullet"/>
        <w:numPr>
          <w:ilvl w:val="0"/>
          <w:numId w:val="71"/>
        </w:numPr>
        <w:rPr>
          <w:lang w:val="en-IN"/>
        </w:rPr>
      </w:pPr>
      <w:r w:rsidRPr="00107429">
        <w:rPr>
          <w:lang w:val="en-IN"/>
        </w:rPr>
        <w:t>For such employees, the system sends an email notification through SF to the resigned employee, with CC to the supervisor.</w:t>
      </w:r>
    </w:p>
    <w:p w14:paraId="524AEF78" w14:textId="77777777" w:rsidR="00107429" w:rsidRPr="00107429" w:rsidRDefault="00107429" w:rsidP="00107429">
      <w:pPr>
        <w:pStyle w:val="ListBullet"/>
        <w:numPr>
          <w:ilvl w:val="0"/>
          <w:numId w:val="71"/>
        </w:numPr>
        <w:rPr>
          <w:lang w:val="en-IN"/>
        </w:rPr>
      </w:pPr>
      <w:r w:rsidRPr="00107429">
        <w:rPr>
          <w:lang w:val="en-IN"/>
        </w:rPr>
        <w:t>The email includes instructions to:</w:t>
      </w:r>
    </w:p>
    <w:p w14:paraId="1FD1AEBB" w14:textId="77777777" w:rsidR="00107429" w:rsidRPr="00107429" w:rsidRDefault="00107429" w:rsidP="00107429">
      <w:pPr>
        <w:pStyle w:val="ListBullet"/>
        <w:numPr>
          <w:ilvl w:val="1"/>
          <w:numId w:val="71"/>
        </w:numPr>
        <w:rPr>
          <w:lang w:val="en-IN"/>
        </w:rPr>
      </w:pPr>
      <w:r w:rsidRPr="00107429">
        <w:rPr>
          <w:lang w:val="en-IN"/>
        </w:rPr>
        <w:t>Regularize attendance: Ensure all attendance records are marked and approved.</w:t>
      </w:r>
    </w:p>
    <w:p w14:paraId="4A28F122" w14:textId="77777777" w:rsidR="00107429" w:rsidRPr="00107429" w:rsidRDefault="00107429" w:rsidP="00107429">
      <w:pPr>
        <w:pStyle w:val="ListBullet"/>
        <w:numPr>
          <w:ilvl w:val="1"/>
          <w:numId w:val="71"/>
        </w:numPr>
        <w:rPr>
          <w:lang w:val="en-IN"/>
        </w:rPr>
      </w:pPr>
      <w:r w:rsidRPr="00107429">
        <w:rPr>
          <w:lang w:val="en-IN"/>
        </w:rPr>
        <w:t>Share details of any extra working hours, on-duty approvals, leave balance updates with relevant teams.</w:t>
      </w:r>
    </w:p>
    <w:p w14:paraId="1FB77DD8" w14:textId="77777777" w:rsidR="00107429" w:rsidRPr="00107429" w:rsidRDefault="00107429" w:rsidP="00107429">
      <w:pPr>
        <w:pStyle w:val="ListBullet"/>
        <w:numPr>
          <w:ilvl w:val="1"/>
          <w:numId w:val="71"/>
        </w:numPr>
        <w:rPr>
          <w:lang w:val="en-IN"/>
        </w:rPr>
      </w:pPr>
      <w:r w:rsidRPr="00107429">
        <w:rPr>
          <w:lang w:val="en-IN"/>
        </w:rPr>
        <w:t>Submit any allowance claims (travel reimbursements, shift allowances, etc.) to the Farewell Team.</w:t>
      </w:r>
    </w:p>
    <w:p w14:paraId="4F6A2550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Postconditions:</w:t>
      </w:r>
    </w:p>
    <w:p w14:paraId="36265BE9" w14:textId="77777777" w:rsidR="00107429" w:rsidRPr="00107429" w:rsidRDefault="00107429" w:rsidP="00107429">
      <w:pPr>
        <w:pStyle w:val="ListBullet"/>
        <w:numPr>
          <w:ilvl w:val="0"/>
          <w:numId w:val="72"/>
        </w:numPr>
        <w:rPr>
          <w:lang w:val="en-IN"/>
        </w:rPr>
      </w:pPr>
      <w:r w:rsidRPr="00107429">
        <w:rPr>
          <w:lang w:val="en-IN"/>
        </w:rPr>
        <w:t>Employee is aware of what needs to be completed before LWD.</w:t>
      </w:r>
    </w:p>
    <w:p w14:paraId="78A0B80F" w14:textId="77777777" w:rsidR="00107429" w:rsidRPr="00107429" w:rsidRDefault="00107429" w:rsidP="00107429">
      <w:pPr>
        <w:pStyle w:val="ListBullet"/>
        <w:numPr>
          <w:ilvl w:val="0"/>
          <w:numId w:val="72"/>
        </w:numPr>
        <w:rPr>
          <w:lang w:val="en-IN"/>
        </w:rPr>
      </w:pPr>
      <w:r w:rsidRPr="00107429">
        <w:rPr>
          <w:lang w:val="en-IN"/>
        </w:rPr>
        <w:t>Ensures all pending attendance and allowance details are recorded for accurate F&amp;F calculation.</w:t>
      </w:r>
    </w:p>
    <w:p w14:paraId="48C1FD0D" w14:textId="77777777" w:rsidR="00107429" w:rsidRPr="00107429" w:rsidRDefault="00107429" w:rsidP="00107429">
      <w:pPr>
        <w:pStyle w:val="ListBullet"/>
        <w:numPr>
          <w:ilvl w:val="0"/>
          <w:numId w:val="72"/>
        </w:numPr>
        <w:rPr>
          <w:lang w:val="en-IN"/>
        </w:rPr>
      </w:pPr>
      <w:r w:rsidRPr="00107429">
        <w:rPr>
          <w:lang w:val="en-IN"/>
        </w:rPr>
        <w:t>Encourages employee to raise any final queries via ticketing tool (Firstalum).</w:t>
      </w:r>
    </w:p>
    <w:p w14:paraId="06E21122" w14:textId="28200607" w:rsidR="00B007A4" w:rsidRPr="00B007A4" w:rsidRDefault="00B007A4" w:rsidP="00B007A4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54C0B816" w14:textId="77777777" w:rsidR="00247DE3" w:rsidRDefault="00247DE3" w:rsidP="00B007A4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6BE96E74" w14:textId="77777777" w:rsidR="002A69DD" w:rsidRDefault="002A69DD" w:rsidP="00B007A4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29B7F4A2" w14:textId="399F2089" w:rsidR="00B007A4" w:rsidRPr="00B007A4" w:rsidRDefault="00B007A4" w:rsidP="00B007A4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B007A4">
        <w:rPr>
          <w:b/>
          <w:bCs/>
          <w:lang w:val="en-IN"/>
        </w:rPr>
        <w:t>Use Case ID: UC-</w:t>
      </w:r>
      <w:r w:rsidR="00247DE3">
        <w:rPr>
          <w:b/>
          <w:bCs/>
          <w:lang w:val="en-IN"/>
        </w:rPr>
        <w:t>0</w:t>
      </w:r>
      <w:r w:rsidR="00B62574">
        <w:rPr>
          <w:b/>
          <w:bCs/>
          <w:lang w:val="en-IN"/>
        </w:rPr>
        <w:t>2</w:t>
      </w:r>
    </w:p>
    <w:p w14:paraId="1130B5EF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Use Case Name</w:t>
      </w:r>
      <w:r w:rsidRPr="00B007A4">
        <w:rPr>
          <w:lang w:val="en-IN"/>
        </w:rPr>
        <w:t>: LWD Day Checklist and FAQs Communication</w:t>
      </w:r>
    </w:p>
    <w:p w14:paraId="14C04574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Actor(s):</w:t>
      </w:r>
      <w:r w:rsidRPr="00B007A4">
        <w:rPr>
          <w:lang w:val="en-IN"/>
        </w:rPr>
        <w:t xml:space="preserve"> System, Resigned Employee, Supervisor</w:t>
      </w:r>
    </w:p>
    <w:p w14:paraId="602B5A9D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Preconditions:</w:t>
      </w:r>
    </w:p>
    <w:p w14:paraId="7A4014AB" w14:textId="77777777" w:rsidR="00107429" w:rsidRPr="00107429" w:rsidRDefault="00107429" w:rsidP="00107429">
      <w:pPr>
        <w:pStyle w:val="ListBullet"/>
        <w:numPr>
          <w:ilvl w:val="0"/>
          <w:numId w:val="73"/>
        </w:numPr>
        <w:rPr>
          <w:lang w:val="en-IN"/>
        </w:rPr>
      </w:pPr>
      <w:r w:rsidRPr="00107429">
        <w:rPr>
          <w:lang w:val="en-IN"/>
        </w:rPr>
        <w:t>Current date is the employee’s LWD.</w:t>
      </w:r>
    </w:p>
    <w:p w14:paraId="0765E9F2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107429">
        <w:rPr>
          <w:b/>
          <w:bCs/>
          <w:lang w:val="en-IN"/>
        </w:rPr>
        <w:t>Description</w:t>
      </w:r>
      <w:r w:rsidRPr="00107429">
        <w:rPr>
          <w:lang w:val="en-IN"/>
        </w:rPr>
        <w:t xml:space="preserve"> (Steps):</w:t>
      </w:r>
    </w:p>
    <w:p w14:paraId="6BCCAC46" w14:textId="77777777" w:rsidR="00107429" w:rsidRPr="00107429" w:rsidRDefault="00107429" w:rsidP="00107429">
      <w:pPr>
        <w:pStyle w:val="ListBullet"/>
        <w:numPr>
          <w:ilvl w:val="0"/>
          <w:numId w:val="74"/>
        </w:numPr>
        <w:rPr>
          <w:lang w:val="en-IN"/>
        </w:rPr>
      </w:pPr>
      <w:r w:rsidRPr="00107429">
        <w:rPr>
          <w:lang w:val="en-IN"/>
        </w:rPr>
        <w:t>On the LWD, the system sends an email through SF to the resigned employee, CC’d to their supervisor.</w:t>
      </w:r>
    </w:p>
    <w:p w14:paraId="25F9DE96" w14:textId="77777777" w:rsidR="00107429" w:rsidRPr="00107429" w:rsidRDefault="00107429" w:rsidP="00107429">
      <w:pPr>
        <w:pStyle w:val="ListBullet"/>
        <w:numPr>
          <w:ilvl w:val="0"/>
          <w:numId w:val="74"/>
        </w:numPr>
        <w:rPr>
          <w:lang w:val="en-IN"/>
        </w:rPr>
      </w:pPr>
      <w:r w:rsidRPr="00107429">
        <w:rPr>
          <w:lang w:val="en-IN"/>
        </w:rPr>
        <w:t>The email contains:</w:t>
      </w:r>
    </w:p>
    <w:p w14:paraId="7DDCDC5B" w14:textId="77777777" w:rsidR="00107429" w:rsidRPr="00107429" w:rsidRDefault="00107429" w:rsidP="00107429">
      <w:pPr>
        <w:pStyle w:val="ListBullet"/>
        <w:numPr>
          <w:ilvl w:val="1"/>
          <w:numId w:val="74"/>
        </w:numPr>
        <w:rPr>
          <w:lang w:val="en-IN"/>
        </w:rPr>
      </w:pPr>
      <w:r w:rsidRPr="00107429">
        <w:rPr>
          <w:lang w:val="en-IN"/>
        </w:rPr>
        <w:t>Checklist of actions to be completed before end of the day.</w:t>
      </w:r>
    </w:p>
    <w:p w14:paraId="1CFE9449" w14:textId="77777777" w:rsidR="00107429" w:rsidRPr="00107429" w:rsidRDefault="00107429" w:rsidP="00107429">
      <w:pPr>
        <w:pStyle w:val="ListBullet"/>
        <w:numPr>
          <w:ilvl w:val="1"/>
          <w:numId w:val="74"/>
        </w:numPr>
        <w:rPr>
          <w:lang w:val="en-IN"/>
        </w:rPr>
      </w:pPr>
      <w:r w:rsidRPr="00107429">
        <w:rPr>
          <w:lang w:val="en-IN"/>
        </w:rPr>
        <w:t>FAQs around the F&amp;F process, asset handover, and final settlements.</w:t>
      </w:r>
    </w:p>
    <w:p w14:paraId="17E7F5E6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Postconditions:</w:t>
      </w:r>
    </w:p>
    <w:p w14:paraId="38D1316D" w14:textId="77777777" w:rsidR="00107429" w:rsidRPr="00107429" w:rsidRDefault="00107429" w:rsidP="00107429">
      <w:pPr>
        <w:pStyle w:val="ListBullet"/>
        <w:numPr>
          <w:ilvl w:val="0"/>
          <w:numId w:val="75"/>
        </w:numPr>
        <w:rPr>
          <w:lang w:val="en-IN"/>
        </w:rPr>
      </w:pPr>
      <w:r w:rsidRPr="00107429">
        <w:rPr>
          <w:lang w:val="en-IN"/>
        </w:rPr>
        <w:t>Employee is clearly informed of what to complete on their LWD.</w:t>
      </w:r>
    </w:p>
    <w:p w14:paraId="4C61F744" w14:textId="77777777" w:rsidR="00107429" w:rsidRPr="00107429" w:rsidRDefault="00107429" w:rsidP="00107429">
      <w:pPr>
        <w:pStyle w:val="ListBullet"/>
        <w:numPr>
          <w:ilvl w:val="0"/>
          <w:numId w:val="75"/>
        </w:numPr>
        <w:rPr>
          <w:lang w:val="en-IN"/>
        </w:rPr>
      </w:pPr>
      <w:r w:rsidRPr="00107429">
        <w:rPr>
          <w:lang w:val="en-IN"/>
        </w:rPr>
        <w:t>Reduces last-minute confusion and supports a smoother exit process.</w:t>
      </w:r>
    </w:p>
    <w:p w14:paraId="00C033E6" w14:textId="56A9AB26" w:rsidR="00B007A4" w:rsidRPr="00B007A4" w:rsidRDefault="00B007A4" w:rsidP="00B007A4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56BF8736" w14:textId="77777777" w:rsidR="00247DE3" w:rsidRDefault="00247DE3" w:rsidP="00B007A4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6893A8BD" w14:textId="0365AD68" w:rsidR="00B007A4" w:rsidRPr="00B007A4" w:rsidRDefault="00B007A4" w:rsidP="00B007A4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B007A4">
        <w:rPr>
          <w:b/>
          <w:bCs/>
          <w:lang w:val="en-IN"/>
        </w:rPr>
        <w:lastRenderedPageBreak/>
        <w:t>Use Case ID: UC-</w:t>
      </w:r>
      <w:r w:rsidR="00247DE3">
        <w:rPr>
          <w:b/>
          <w:bCs/>
          <w:lang w:val="en-IN"/>
        </w:rPr>
        <w:t>0</w:t>
      </w:r>
      <w:r w:rsidR="00B62574">
        <w:rPr>
          <w:b/>
          <w:bCs/>
          <w:lang w:val="en-IN"/>
        </w:rPr>
        <w:t>3</w:t>
      </w:r>
    </w:p>
    <w:p w14:paraId="03BD3E9F" w14:textId="77777777" w:rsidR="00B007A4" w:rsidRPr="00B007A4" w:rsidRDefault="00B007A4" w:rsidP="00B007A4">
      <w:pPr>
        <w:pStyle w:val="ListBullet"/>
        <w:numPr>
          <w:ilvl w:val="0"/>
          <w:numId w:val="0"/>
        </w:numPr>
        <w:rPr>
          <w:lang w:val="en-IN"/>
        </w:rPr>
      </w:pPr>
      <w:r w:rsidRPr="00B007A4">
        <w:rPr>
          <w:b/>
          <w:bCs/>
          <w:lang w:val="en-IN"/>
        </w:rPr>
        <w:t>Use Case Name</w:t>
      </w:r>
      <w:r w:rsidRPr="00B007A4">
        <w:rPr>
          <w:lang w:val="en-IN"/>
        </w:rPr>
        <w:t>: Resignation Acceptance Reminder on LWD</w:t>
      </w:r>
    </w:p>
    <w:p w14:paraId="0E17FE2E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Actor(s):</w:t>
      </w:r>
      <w:r w:rsidRPr="00B007A4">
        <w:rPr>
          <w:lang w:val="en-IN"/>
        </w:rPr>
        <w:t xml:space="preserve"> System, Supervisor</w:t>
      </w:r>
    </w:p>
    <w:p w14:paraId="0D92E7A3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Preconditions:</w:t>
      </w:r>
    </w:p>
    <w:p w14:paraId="57CD1D26" w14:textId="77777777" w:rsidR="00107429" w:rsidRPr="00107429" w:rsidRDefault="00107429" w:rsidP="00107429">
      <w:pPr>
        <w:pStyle w:val="ListBullet"/>
        <w:numPr>
          <w:ilvl w:val="0"/>
          <w:numId w:val="76"/>
        </w:numPr>
        <w:rPr>
          <w:lang w:val="en-IN"/>
        </w:rPr>
      </w:pPr>
      <w:r w:rsidRPr="00107429">
        <w:rPr>
          <w:lang w:val="en-IN"/>
        </w:rPr>
        <w:t>Current date is LWD.</w:t>
      </w:r>
    </w:p>
    <w:p w14:paraId="72E418D6" w14:textId="77777777" w:rsidR="00107429" w:rsidRPr="00107429" w:rsidRDefault="00107429" w:rsidP="00107429">
      <w:pPr>
        <w:pStyle w:val="ListBullet"/>
        <w:numPr>
          <w:ilvl w:val="0"/>
          <w:numId w:val="76"/>
        </w:numPr>
        <w:rPr>
          <w:lang w:val="en-IN"/>
        </w:rPr>
      </w:pPr>
      <w:r w:rsidRPr="00107429">
        <w:rPr>
          <w:lang w:val="en-IN"/>
        </w:rPr>
        <w:t>Employee’s resignation is still pending acceptance in SF.</w:t>
      </w:r>
    </w:p>
    <w:p w14:paraId="3399C85F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107429">
        <w:rPr>
          <w:b/>
          <w:bCs/>
          <w:lang w:val="en-IN"/>
        </w:rPr>
        <w:t>Description</w:t>
      </w:r>
      <w:r w:rsidRPr="00107429">
        <w:rPr>
          <w:lang w:val="en-IN"/>
        </w:rPr>
        <w:t xml:space="preserve"> (Steps):</w:t>
      </w:r>
    </w:p>
    <w:p w14:paraId="2DA8BD74" w14:textId="77777777" w:rsidR="00107429" w:rsidRPr="00107429" w:rsidRDefault="00107429" w:rsidP="00107429">
      <w:pPr>
        <w:pStyle w:val="ListBullet"/>
        <w:numPr>
          <w:ilvl w:val="0"/>
          <w:numId w:val="77"/>
        </w:numPr>
        <w:rPr>
          <w:lang w:val="en-IN"/>
        </w:rPr>
      </w:pPr>
      <w:r w:rsidRPr="00107429">
        <w:rPr>
          <w:lang w:val="en-IN"/>
        </w:rPr>
        <w:t>System checks for resignation status.</w:t>
      </w:r>
    </w:p>
    <w:p w14:paraId="3D78D5EB" w14:textId="77777777" w:rsidR="00107429" w:rsidRPr="00107429" w:rsidRDefault="00107429" w:rsidP="00107429">
      <w:pPr>
        <w:pStyle w:val="ListBullet"/>
        <w:numPr>
          <w:ilvl w:val="0"/>
          <w:numId w:val="77"/>
        </w:numPr>
        <w:rPr>
          <w:lang w:val="en-IN"/>
        </w:rPr>
      </w:pPr>
      <w:r w:rsidRPr="00107429">
        <w:rPr>
          <w:lang w:val="en-IN"/>
        </w:rPr>
        <w:t>If the resignation is not yet accepted, it sends a reminder email through SF to the Supervisor.</w:t>
      </w:r>
    </w:p>
    <w:p w14:paraId="5FB37CD9" w14:textId="77777777" w:rsidR="00107429" w:rsidRPr="00107429" w:rsidRDefault="00107429" w:rsidP="00107429">
      <w:pPr>
        <w:pStyle w:val="ListBullet"/>
        <w:numPr>
          <w:ilvl w:val="0"/>
          <w:numId w:val="77"/>
        </w:numPr>
        <w:rPr>
          <w:lang w:val="en-IN"/>
        </w:rPr>
      </w:pPr>
      <w:r w:rsidRPr="00107429">
        <w:rPr>
          <w:lang w:val="en-IN"/>
        </w:rPr>
        <w:t>The email includes a reminder to:</w:t>
      </w:r>
    </w:p>
    <w:p w14:paraId="03C980EE" w14:textId="77777777" w:rsidR="00107429" w:rsidRPr="00107429" w:rsidRDefault="00107429" w:rsidP="00107429">
      <w:pPr>
        <w:pStyle w:val="ListBullet"/>
        <w:numPr>
          <w:ilvl w:val="1"/>
          <w:numId w:val="77"/>
        </w:numPr>
        <w:rPr>
          <w:lang w:val="en-IN"/>
        </w:rPr>
      </w:pPr>
      <w:r w:rsidRPr="00107429">
        <w:rPr>
          <w:lang w:val="en-IN"/>
        </w:rPr>
        <w:t>Accept the resignation in SF before end of the day to avoid F&amp;F processing delays.</w:t>
      </w:r>
    </w:p>
    <w:p w14:paraId="64BF2372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107429">
        <w:rPr>
          <w:b/>
          <w:bCs/>
          <w:lang w:val="en-IN"/>
        </w:rPr>
        <w:t>Postconditions</w:t>
      </w:r>
      <w:r w:rsidRPr="00107429">
        <w:rPr>
          <w:lang w:val="en-IN"/>
        </w:rPr>
        <w:t>:</w:t>
      </w:r>
    </w:p>
    <w:p w14:paraId="13BFBD2F" w14:textId="77777777" w:rsidR="00107429" w:rsidRPr="00107429" w:rsidRDefault="00107429" w:rsidP="00107429">
      <w:pPr>
        <w:pStyle w:val="ListBullet"/>
        <w:numPr>
          <w:ilvl w:val="0"/>
          <w:numId w:val="78"/>
        </w:numPr>
        <w:rPr>
          <w:lang w:val="en-IN"/>
        </w:rPr>
      </w:pPr>
      <w:r w:rsidRPr="00107429">
        <w:rPr>
          <w:lang w:val="en-IN"/>
        </w:rPr>
        <w:t>Ensures resignation is formally accepted on LWD.</w:t>
      </w:r>
    </w:p>
    <w:p w14:paraId="3DC975B6" w14:textId="77777777" w:rsidR="00107429" w:rsidRPr="00107429" w:rsidRDefault="00107429" w:rsidP="00107429">
      <w:pPr>
        <w:pStyle w:val="ListBullet"/>
        <w:numPr>
          <w:ilvl w:val="0"/>
          <w:numId w:val="78"/>
        </w:numPr>
        <w:rPr>
          <w:lang w:val="en-IN"/>
        </w:rPr>
      </w:pPr>
      <w:r w:rsidRPr="00107429">
        <w:rPr>
          <w:lang w:val="en-IN"/>
        </w:rPr>
        <w:t>Avoids disruption to downstream clearance and F&amp;F processes.</w:t>
      </w:r>
    </w:p>
    <w:p w14:paraId="6CE16B56" w14:textId="4617C3F8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DFF3E3B" w14:textId="77777777" w:rsidR="00247DE3" w:rsidRDefault="00247DE3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1EDFC67E" w14:textId="77EBD6AF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B007A4">
        <w:rPr>
          <w:b/>
          <w:bCs/>
          <w:lang w:val="en-IN"/>
        </w:rPr>
        <w:t>Use Case ID: UC-</w:t>
      </w:r>
      <w:r w:rsidR="00247DE3">
        <w:rPr>
          <w:b/>
          <w:bCs/>
          <w:lang w:val="en-IN"/>
        </w:rPr>
        <w:t>0</w:t>
      </w:r>
      <w:r w:rsidR="00B62574">
        <w:rPr>
          <w:b/>
          <w:bCs/>
          <w:lang w:val="en-IN"/>
        </w:rPr>
        <w:t>4</w:t>
      </w:r>
    </w:p>
    <w:p w14:paraId="09CE9A2E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Use Case Name</w:t>
      </w:r>
      <w:r w:rsidRPr="00B007A4">
        <w:rPr>
          <w:lang w:val="en-IN"/>
        </w:rPr>
        <w:t>: Resignation Acceptance Escalation – LWD + 1</w:t>
      </w:r>
    </w:p>
    <w:p w14:paraId="55FD9859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Actor(s):</w:t>
      </w:r>
      <w:r w:rsidRPr="00B007A4">
        <w:rPr>
          <w:lang w:val="en-IN"/>
        </w:rPr>
        <w:t xml:space="preserve"> System, Supervisor, Skip Level Supervisor, HR Manager</w:t>
      </w:r>
    </w:p>
    <w:p w14:paraId="7CCA6CAA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Preconditions</w:t>
      </w:r>
      <w:r w:rsidRPr="00B007A4">
        <w:rPr>
          <w:lang w:val="en-IN"/>
        </w:rPr>
        <w:t>:</w:t>
      </w:r>
    </w:p>
    <w:p w14:paraId="674E3FE0" w14:textId="77777777" w:rsidR="00107429" w:rsidRPr="00107429" w:rsidRDefault="00107429" w:rsidP="00107429">
      <w:pPr>
        <w:pStyle w:val="ListBullet"/>
        <w:numPr>
          <w:ilvl w:val="0"/>
          <w:numId w:val="79"/>
        </w:numPr>
        <w:rPr>
          <w:lang w:val="en-IN"/>
        </w:rPr>
      </w:pPr>
      <w:r w:rsidRPr="00107429">
        <w:rPr>
          <w:lang w:val="en-IN"/>
        </w:rPr>
        <w:t xml:space="preserve">Current date is </w:t>
      </w:r>
      <w:r w:rsidRPr="00107429">
        <w:rPr>
          <w:b/>
          <w:bCs/>
          <w:lang w:val="en-IN"/>
        </w:rPr>
        <w:t>LWD + 1</w:t>
      </w:r>
      <w:r w:rsidRPr="00107429">
        <w:rPr>
          <w:lang w:val="en-IN"/>
        </w:rPr>
        <w:t>.</w:t>
      </w:r>
    </w:p>
    <w:p w14:paraId="3FF5613F" w14:textId="77777777" w:rsidR="00107429" w:rsidRPr="00107429" w:rsidRDefault="00107429" w:rsidP="00107429">
      <w:pPr>
        <w:pStyle w:val="ListBullet"/>
        <w:numPr>
          <w:ilvl w:val="0"/>
          <w:numId w:val="79"/>
        </w:numPr>
        <w:rPr>
          <w:lang w:val="en-IN"/>
        </w:rPr>
      </w:pPr>
      <w:r w:rsidRPr="00107429">
        <w:rPr>
          <w:lang w:val="en-IN"/>
        </w:rPr>
        <w:t xml:space="preserve">Employee’s resignation is </w:t>
      </w:r>
      <w:r w:rsidRPr="00107429">
        <w:rPr>
          <w:b/>
          <w:bCs/>
          <w:lang w:val="en-IN"/>
        </w:rPr>
        <w:t>still not accepted</w:t>
      </w:r>
      <w:r w:rsidRPr="00107429">
        <w:rPr>
          <w:lang w:val="en-IN"/>
        </w:rPr>
        <w:t>.</w:t>
      </w:r>
    </w:p>
    <w:p w14:paraId="43A084CE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Description (Steps):</w:t>
      </w:r>
    </w:p>
    <w:p w14:paraId="0013A14A" w14:textId="77777777" w:rsidR="00107429" w:rsidRPr="00107429" w:rsidRDefault="00107429" w:rsidP="00107429">
      <w:pPr>
        <w:pStyle w:val="ListBullet"/>
        <w:numPr>
          <w:ilvl w:val="0"/>
          <w:numId w:val="80"/>
        </w:numPr>
        <w:rPr>
          <w:lang w:val="en-IN"/>
        </w:rPr>
      </w:pPr>
      <w:r w:rsidRPr="00107429">
        <w:rPr>
          <w:lang w:val="en-IN"/>
        </w:rPr>
        <w:t>System again checks pending resignation cases.</w:t>
      </w:r>
    </w:p>
    <w:p w14:paraId="0C1F4E2E" w14:textId="77777777" w:rsidR="00107429" w:rsidRPr="00107429" w:rsidRDefault="00107429" w:rsidP="00107429">
      <w:pPr>
        <w:pStyle w:val="ListBullet"/>
        <w:numPr>
          <w:ilvl w:val="0"/>
          <w:numId w:val="80"/>
        </w:numPr>
        <w:rPr>
          <w:lang w:val="en-IN"/>
        </w:rPr>
      </w:pPr>
      <w:r w:rsidRPr="00107429">
        <w:rPr>
          <w:lang w:val="en-IN"/>
        </w:rPr>
        <w:t xml:space="preserve">Sends a </w:t>
      </w:r>
      <w:r w:rsidRPr="00107429">
        <w:rPr>
          <w:b/>
          <w:bCs/>
          <w:lang w:val="en-IN"/>
        </w:rPr>
        <w:t>reminder email through SF</w:t>
      </w:r>
      <w:r w:rsidRPr="00107429">
        <w:rPr>
          <w:lang w:val="en-IN"/>
        </w:rPr>
        <w:t xml:space="preserve"> to:</w:t>
      </w:r>
    </w:p>
    <w:p w14:paraId="2806FA54" w14:textId="77777777" w:rsidR="00107429" w:rsidRPr="00107429" w:rsidRDefault="00107429" w:rsidP="00107429">
      <w:pPr>
        <w:pStyle w:val="ListBullet"/>
        <w:numPr>
          <w:ilvl w:val="1"/>
          <w:numId w:val="80"/>
        </w:numPr>
        <w:rPr>
          <w:lang w:val="en-IN"/>
        </w:rPr>
      </w:pPr>
      <w:r w:rsidRPr="00107429">
        <w:rPr>
          <w:lang w:val="en-IN"/>
        </w:rPr>
        <w:t>Supervisor</w:t>
      </w:r>
    </w:p>
    <w:p w14:paraId="2EBE31D1" w14:textId="77777777" w:rsidR="00107429" w:rsidRPr="00107429" w:rsidRDefault="00107429" w:rsidP="00107429">
      <w:pPr>
        <w:pStyle w:val="ListBullet"/>
        <w:numPr>
          <w:ilvl w:val="1"/>
          <w:numId w:val="80"/>
        </w:numPr>
        <w:rPr>
          <w:lang w:val="en-IN"/>
        </w:rPr>
      </w:pPr>
      <w:r w:rsidRPr="00107429">
        <w:rPr>
          <w:lang w:val="en-IN"/>
        </w:rPr>
        <w:t>Skip-Level Supervisor</w:t>
      </w:r>
    </w:p>
    <w:p w14:paraId="5189E342" w14:textId="77777777" w:rsidR="00107429" w:rsidRPr="00107429" w:rsidRDefault="00107429" w:rsidP="00107429">
      <w:pPr>
        <w:pStyle w:val="ListBullet"/>
        <w:numPr>
          <w:ilvl w:val="1"/>
          <w:numId w:val="80"/>
        </w:numPr>
        <w:rPr>
          <w:lang w:val="en-IN"/>
        </w:rPr>
      </w:pPr>
      <w:r w:rsidRPr="00107429">
        <w:rPr>
          <w:lang w:val="en-IN"/>
        </w:rPr>
        <w:t>HR Manager</w:t>
      </w:r>
    </w:p>
    <w:p w14:paraId="31E04DFE" w14:textId="77777777" w:rsidR="00107429" w:rsidRPr="00107429" w:rsidRDefault="00107429" w:rsidP="00107429">
      <w:pPr>
        <w:pStyle w:val="ListBullet"/>
        <w:numPr>
          <w:ilvl w:val="0"/>
          <w:numId w:val="80"/>
        </w:numPr>
        <w:rPr>
          <w:lang w:val="en-IN"/>
        </w:rPr>
      </w:pPr>
      <w:r w:rsidRPr="00107429">
        <w:rPr>
          <w:lang w:val="en-IN"/>
        </w:rPr>
        <w:t>The email escalates the pending task and emphasizes the urgency of resignation acceptance.</w:t>
      </w:r>
    </w:p>
    <w:p w14:paraId="3F364D3C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Postconditions:</w:t>
      </w:r>
    </w:p>
    <w:p w14:paraId="213DCFD0" w14:textId="77777777" w:rsidR="00107429" w:rsidRPr="00107429" w:rsidRDefault="00107429" w:rsidP="00107429">
      <w:pPr>
        <w:pStyle w:val="ListBullet"/>
        <w:numPr>
          <w:ilvl w:val="0"/>
          <w:numId w:val="81"/>
        </w:numPr>
        <w:rPr>
          <w:lang w:val="en-IN"/>
        </w:rPr>
      </w:pPr>
      <w:r w:rsidRPr="00107429">
        <w:rPr>
          <w:lang w:val="en-IN"/>
        </w:rPr>
        <w:t>Ensures leadership visibility on delays.</w:t>
      </w:r>
    </w:p>
    <w:p w14:paraId="5B5A304F" w14:textId="77777777" w:rsidR="00107429" w:rsidRPr="00107429" w:rsidRDefault="00107429" w:rsidP="00107429">
      <w:pPr>
        <w:pStyle w:val="ListBullet"/>
        <w:numPr>
          <w:ilvl w:val="0"/>
          <w:numId w:val="81"/>
        </w:numPr>
        <w:rPr>
          <w:lang w:val="en-IN"/>
        </w:rPr>
      </w:pPr>
      <w:r w:rsidRPr="00107429">
        <w:rPr>
          <w:lang w:val="en-IN"/>
        </w:rPr>
        <w:t>Aims for 100% resignation acceptance in system by LWD + 1.</w:t>
      </w:r>
    </w:p>
    <w:p w14:paraId="07EB065B" w14:textId="49C84384" w:rsidR="00B007A4" w:rsidRPr="00B007A4" w:rsidRDefault="00B007A4" w:rsidP="00B007A4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02866317" w14:textId="77777777" w:rsidR="00247DE3" w:rsidRDefault="00247DE3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19596A6F" w14:textId="77777777" w:rsidR="0092263A" w:rsidRDefault="0092263A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53EF96B7" w14:textId="77777777" w:rsidR="0092263A" w:rsidRDefault="0092263A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28691366" w14:textId="77777777" w:rsidR="0092263A" w:rsidRDefault="0092263A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1A201D34" w14:textId="77777777" w:rsidR="0092263A" w:rsidRDefault="0092263A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5BF9A39D" w14:textId="77777777" w:rsidR="0092263A" w:rsidRDefault="0092263A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5E5F7AA4" w14:textId="5D0D22B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B007A4">
        <w:rPr>
          <w:b/>
          <w:bCs/>
          <w:lang w:val="en-IN"/>
        </w:rPr>
        <w:lastRenderedPageBreak/>
        <w:t>Use Case ID: UC-</w:t>
      </w:r>
      <w:r w:rsidR="00247DE3">
        <w:rPr>
          <w:b/>
          <w:bCs/>
          <w:lang w:val="en-IN"/>
        </w:rPr>
        <w:t>0</w:t>
      </w:r>
      <w:r w:rsidR="00B62574">
        <w:rPr>
          <w:b/>
          <w:bCs/>
          <w:lang w:val="en-IN"/>
        </w:rPr>
        <w:t>5</w:t>
      </w:r>
    </w:p>
    <w:p w14:paraId="0FF0DE84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Use Case Name</w:t>
      </w:r>
      <w:r w:rsidRPr="00B007A4">
        <w:rPr>
          <w:lang w:val="en-IN"/>
        </w:rPr>
        <w:t>: Departmental Clearance Reminder – LWD + 1</w:t>
      </w:r>
    </w:p>
    <w:p w14:paraId="269527E0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Actor(s):</w:t>
      </w:r>
      <w:r w:rsidRPr="00B007A4">
        <w:rPr>
          <w:lang w:val="en-IN"/>
        </w:rPr>
        <w:t xml:space="preserve"> System, PhySec Team, Admin Team, Tech Team</w:t>
      </w:r>
    </w:p>
    <w:p w14:paraId="43277F83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B007A4">
        <w:rPr>
          <w:b/>
          <w:bCs/>
          <w:lang w:val="en-IN"/>
        </w:rPr>
        <w:t>Preconditions:</w:t>
      </w:r>
    </w:p>
    <w:p w14:paraId="64F576FA" w14:textId="77777777" w:rsidR="00107429" w:rsidRPr="00107429" w:rsidRDefault="00107429" w:rsidP="00107429">
      <w:pPr>
        <w:pStyle w:val="ListBullet"/>
        <w:numPr>
          <w:ilvl w:val="0"/>
          <w:numId w:val="65"/>
        </w:numPr>
        <w:rPr>
          <w:lang w:val="en-IN"/>
        </w:rPr>
      </w:pPr>
      <w:r w:rsidRPr="00107429">
        <w:rPr>
          <w:lang w:val="en-IN"/>
        </w:rPr>
        <w:t>Current date is LWD + 1.</w:t>
      </w:r>
    </w:p>
    <w:p w14:paraId="37E23BB3" w14:textId="77777777" w:rsidR="00107429" w:rsidRPr="00107429" w:rsidRDefault="00107429" w:rsidP="00107429">
      <w:pPr>
        <w:pStyle w:val="ListBullet"/>
        <w:numPr>
          <w:ilvl w:val="0"/>
          <w:numId w:val="65"/>
        </w:numPr>
        <w:rPr>
          <w:lang w:val="en-IN"/>
        </w:rPr>
      </w:pPr>
      <w:r w:rsidRPr="00107429">
        <w:rPr>
          <w:lang w:val="en-IN"/>
        </w:rPr>
        <w:t>Departmental clearance (asset, ID, etc.) is still pending for the resigned employee.</w:t>
      </w:r>
    </w:p>
    <w:p w14:paraId="7D19048F" w14:textId="77777777" w:rsidR="00107429" w:rsidRPr="00107429" w:rsidRDefault="00107429" w:rsidP="005E31A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Description (Steps):</w:t>
      </w:r>
    </w:p>
    <w:p w14:paraId="43D0ED8A" w14:textId="77777777" w:rsidR="00107429" w:rsidRPr="00107429" w:rsidRDefault="00107429" w:rsidP="00107429">
      <w:pPr>
        <w:pStyle w:val="ListBullet"/>
        <w:numPr>
          <w:ilvl w:val="0"/>
          <w:numId w:val="65"/>
        </w:numPr>
        <w:rPr>
          <w:lang w:val="en-IN"/>
        </w:rPr>
      </w:pPr>
      <w:r w:rsidRPr="00107429">
        <w:rPr>
          <w:lang w:val="en-IN"/>
        </w:rPr>
        <w:t>System checks pending clearance records for LWD + 1 employees.</w:t>
      </w:r>
    </w:p>
    <w:p w14:paraId="4135B042" w14:textId="77777777" w:rsidR="00107429" w:rsidRPr="00107429" w:rsidRDefault="00107429" w:rsidP="00107429">
      <w:pPr>
        <w:pStyle w:val="ListBullet"/>
        <w:numPr>
          <w:ilvl w:val="0"/>
          <w:numId w:val="65"/>
        </w:numPr>
        <w:rPr>
          <w:lang w:val="en-IN"/>
        </w:rPr>
      </w:pPr>
      <w:r w:rsidRPr="00107429">
        <w:rPr>
          <w:lang w:val="en-IN"/>
        </w:rPr>
        <w:t>Sends an email reminder via SF to:</w:t>
      </w:r>
    </w:p>
    <w:p w14:paraId="43B7A7BF" w14:textId="0445F66A" w:rsidR="00107429" w:rsidRPr="00107429" w:rsidRDefault="005E31AD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</w:t>
      </w:r>
      <w:r w:rsidRPr="005E31AD">
        <w:rPr>
          <w:lang w:val="en-IN"/>
        </w:rPr>
        <w:t xml:space="preserve"> </w:t>
      </w:r>
      <w:r w:rsidR="00107429" w:rsidRPr="00107429">
        <w:rPr>
          <w:lang w:val="en-IN"/>
        </w:rPr>
        <w:t>Physical Security Team</w:t>
      </w:r>
    </w:p>
    <w:p w14:paraId="77AB2712" w14:textId="418B06E4" w:rsidR="00107429" w:rsidRPr="00107429" w:rsidRDefault="005E31AD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</w:t>
      </w:r>
      <w:r w:rsidR="00107429" w:rsidRPr="00107429">
        <w:rPr>
          <w:lang w:val="en-IN"/>
        </w:rPr>
        <w:t>Admin Team</w:t>
      </w:r>
    </w:p>
    <w:p w14:paraId="7C06D1D3" w14:textId="70FA3B78" w:rsidR="00107429" w:rsidRPr="00107429" w:rsidRDefault="005E31AD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</w:t>
      </w:r>
      <w:r w:rsidR="00107429" w:rsidRPr="00107429">
        <w:rPr>
          <w:lang w:val="en-IN"/>
        </w:rPr>
        <w:t>Tech Team</w:t>
      </w:r>
    </w:p>
    <w:p w14:paraId="2CAC8842" w14:textId="77777777" w:rsidR="00107429" w:rsidRPr="00107429" w:rsidRDefault="00107429" w:rsidP="00107429">
      <w:pPr>
        <w:pStyle w:val="ListBullet"/>
        <w:numPr>
          <w:ilvl w:val="0"/>
          <w:numId w:val="65"/>
        </w:numPr>
        <w:rPr>
          <w:lang w:val="en-IN"/>
        </w:rPr>
      </w:pPr>
      <w:r w:rsidRPr="00107429">
        <w:rPr>
          <w:lang w:val="en-IN"/>
        </w:rPr>
        <w:t>Email content reminds teams to:</w:t>
      </w:r>
    </w:p>
    <w:p w14:paraId="71F42883" w14:textId="4A9666D8" w:rsidR="00107429" w:rsidRPr="00107429" w:rsidRDefault="005E31AD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</w:t>
      </w:r>
      <w:r w:rsidR="00107429" w:rsidRPr="00107429">
        <w:rPr>
          <w:lang w:val="en-IN"/>
        </w:rPr>
        <w:t>Collect and record asset clearance (laptop, mobile, dongle, etc.).</w:t>
      </w:r>
    </w:p>
    <w:p w14:paraId="3EC30FF1" w14:textId="4046AC49" w:rsidR="00107429" w:rsidRPr="00107429" w:rsidRDefault="005E31AD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</w:t>
      </w:r>
      <w:r w:rsidR="00107429" w:rsidRPr="00107429">
        <w:rPr>
          <w:lang w:val="en-IN"/>
        </w:rPr>
        <w:t>Collect ID card and access cards.</w:t>
      </w:r>
    </w:p>
    <w:p w14:paraId="5C476F2F" w14:textId="533086A1" w:rsidR="00107429" w:rsidRPr="00107429" w:rsidRDefault="005E31AD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</w:t>
      </w:r>
      <w:r w:rsidR="00107429" w:rsidRPr="00107429">
        <w:rPr>
          <w:lang w:val="en-IN"/>
        </w:rPr>
        <w:t>Update status in clearance tracking system.</w:t>
      </w:r>
    </w:p>
    <w:p w14:paraId="3B8147B9" w14:textId="07A9BBF6" w:rsidR="00107429" w:rsidRPr="00107429" w:rsidRDefault="00107429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</w:p>
    <w:p w14:paraId="69A96264" w14:textId="77777777" w:rsidR="00107429" w:rsidRPr="00107429" w:rsidRDefault="00107429" w:rsidP="005E31A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Postconditions:</w:t>
      </w:r>
    </w:p>
    <w:p w14:paraId="22307C88" w14:textId="77777777" w:rsidR="00107429" w:rsidRPr="00107429" w:rsidRDefault="00107429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107429">
        <w:rPr>
          <w:lang w:val="en-IN"/>
        </w:rPr>
        <w:t>Timely clearance from all departments.</w:t>
      </w:r>
    </w:p>
    <w:p w14:paraId="15EBE074" w14:textId="35F23D54" w:rsidR="00B007A4" w:rsidRPr="00B007A4" w:rsidRDefault="00107429" w:rsidP="005E31AD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107429">
        <w:rPr>
          <w:lang w:val="en-IN"/>
        </w:rPr>
        <w:t>Supports smooth progression to F&amp;F consolidation.</w:t>
      </w:r>
    </w:p>
    <w:p w14:paraId="150E8D72" w14:textId="22D2FB1E" w:rsidR="00B007A4" w:rsidRPr="00B007A4" w:rsidRDefault="00B007A4" w:rsidP="00B007A4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527CF29D" w14:textId="77777777" w:rsidR="00247DE3" w:rsidRDefault="00247DE3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6A5516F1" w14:textId="225D4F25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B007A4">
        <w:rPr>
          <w:b/>
          <w:bCs/>
          <w:lang w:val="en-IN"/>
        </w:rPr>
        <w:t>Use Case ID: UC-</w:t>
      </w:r>
      <w:r w:rsidR="00247DE3">
        <w:rPr>
          <w:b/>
          <w:bCs/>
          <w:lang w:val="en-IN"/>
        </w:rPr>
        <w:t>0</w:t>
      </w:r>
      <w:r w:rsidR="00B62574">
        <w:rPr>
          <w:b/>
          <w:bCs/>
          <w:lang w:val="en-IN"/>
        </w:rPr>
        <w:t>6</w:t>
      </w:r>
    </w:p>
    <w:p w14:paraId="5D5E1528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Use Case Name</w:t>
      </w:r>
      <w:r w:rsidRPr="00B007A4">
        <w:rPr>
          <w:lang w:val="en-IN"/>
        </w:rPr>
        <w:t>: Second Departmental Clearance Reminder – LWD + 2</w:t>
      </w:r>
    </w:p>
    <w:p w14:paraId="7D5E982A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B007A4">
        <w:rPr>
          <w:b/>
          <w:bCs/>
          <w:lang w:val="en-IN"/>
        </w:rPr>
        <w:t>Actor(s):</w:t>
      </w:r>
      <w:r w:rsidRPr="00B007A4">
        <w:rPr>
          <w:lang w:val="en-IN"/>
        </w:rPr>
        <w:t xml:space="preserve"> System, PhySec Team, Admin Team, Tech Team</w:t>
      </w:r>
    </w:p>
    <w:p w14:paraId="31006E08" w14:textId="77777777" w:rsidR="00B007A4" w:rsidRPr="00B007A4" w:rsidRDefault="00B007A4" w:rsidP="00B007A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B007A4">
        <w:rPr>
          <w:b/>
          <w:bCs/>
          <w:lang w:val="en-IN"/>
        </w:rPr>
        <w:t>Preconditions:</w:t>
      </w:r>
    </w:p>
    <w:p w14:paraId="4E58224D" w14:textId="77777777" w:rsidR="00107429" w:rsidRPr="00107429" w:rsidRDefault="00107429" w:rsidP="00107429">
      <w:pPr>
        <w:pStyle w:val="ListBullet"/>
        <w:numPr>
          <w:ilvl w:val="0"/>
          <w:numId w:val="85"/>
        </w:numPr>
        <w:rPr>
          <w:lang w:val="en-IN"/>
        </w:rPr>
      </w:pPr>
      <w:r w:rsidRPr="00107429">
        <w:rPr>
          <w:lang w:val="en-IN"/>
        </w:rPr>
        <w:t xml:space="preserve">Current date is </w:t>
      </w:r>
      <w:r w:rsidRPr="00107429">
        <w:rPr>
          <w:b/>
          <w:bCs/>
          <w:lang w:val="en-IN"/>
        </w:rPr>
        <w:t>LWD + 2</w:t>
      </w:r>
      <w:r w:rsidRPr="00107429">
        <w:rPr>
          <w:lang w:val="en-IN"/>
        </w:rPr>
        <w:t>.</w:t>
      </w:r>
    </w:p>
    <w:p w14:paraId="2628CDEC" w14:textId="77777777" w:rsidR="00107429" w:rsidRPr="00107429" w:rsidRDefault="00107429" w:rsidP="00107429">
      <w:pPr>
        <w:pStyle w:val="ListBullet"/>
        <w:numPr>
          <w:ilvl w:val="0"/>
          <w:numId w:val="85"/>
        </w:numPr>
        <w:rPr>
          <w:lang w:val="en-IN"/>
        </w:rPr>
      </w:pPr>
      <w:r w:rsidRPr="00107429">
        <w:rPr>
          <w:lang w:val="en-IN"/>
        </w:rPr>
        <w:t>Asset clearance is still pending.</w:t>
      </w:r>
    </w:p>
    <w:p w14:paraId="0670AA6F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Description (Steps):</w:t>
      </w:r>
    </w:p>
    <w:p w14:paraId="2B4713AE" w14:textId="77777777" w:rsidR="00107429" w:rsidRPr="00107429" w:rsidRDefault="00107429" w:rsidP="00107429">
      <w:pPr>
        <w:pStyle w:val="ListBullet"/>
        <w:numPr>
          <w:ilvl w:val="0"/>
          <w:numId w:val="86"/>
        </w:numPr>
        <w:rPr>
          <w:lang w:val="en-IN"/>
        </w:rPr>
      </w:pPr>
      <w:r w:rsidRPr="00107429">
        <w:rPr>
          <w:lang w:val="en-IN"/>
        </w:rPr>
        <w:t>System checks for unresolved clearance entries.</w:t>
      </w:r>
    </w:p>
    <w:p w14:paraId="60CACC41" w14:textId="77777777" w:rsidR="00107429" w:rsidRPr="00107429" w:rsidRDefault="00107429" w:rsidP="00107429">
      <w:pPr>
        <w:pStyle w:val="ListBullet"/>
        <w:numPr>
          <w:ilvl w:val="0"/>
          <w:numId w:val="86"/>
        </w:numPr>
        <w:rPr>
          <w:lang w:val="en-IN"/>
        </w:rPr>
      </w:pPr>
      <w:r w:rsidRPr="00107429">
        <w:rPr>
          <w:lang w:val="en-IN"/>
        </w:rPr>
        <w:t>Sends second reminder via SF to:</w:t>
      </w:r>
    </w:p>
    <w:p w14:paraId="5F0AD5D8" w14:textId="77777777" w:rsidR="00107429" w:rsidRPr="00107429" w:rsidRDefault="00107429" w:rsidP="00107429">
      <w:pPr>
        <w:pStyle w:val="ListBullet"/>
        <w:numPr>
          <w:ilvl w:val="1"/>
          <w:numId w:val="86"/>
        </w:numPr>
        <w:rPr>
          <w:lang w:val="en-IN"/>
        </w:rPr>
      </w:pPr>
      <w:r w:rsidRPr="00107429">
        <w:rPr>
          <w:lang w:val="en-IN"/>
        </w:rPr>
        <w:t>Physical Security Team</w:t>
      </w:r>
    </w:p>
    <w:p w14:paraId="3DBA9F74" w14:textId="77777777" w:rsidR="00107429" w:rsidRPr="00107429" w:rsidRDefault="00107429" w:rsidP="00107429">
      <w:pPr>
        <w:pStyle w:val="ListBullet"/>
        <w:numPr>
          <w:ilvl w:val="1"/>
          <w:numId w:val="86"/>
        </w:numPr>
        <w:rPr>
          <w:lang w:val="en-IN"/>
        </w:rPr>
      </w:pPr>
      <w:r w:rsidRPr="00107429">
        <w:rPr>
          <w:lang w:val="en-IN"/>
        </w:rPr>
        <w:t>Admin Team</w:t>
      </w:r>
    </w:p>
    <w:p w14:paraId="3B83F2C4" w14:textId="77777777" w:rsidR="00107429" w:rsidRPr="00107429" w:rsidRDefault="00107429" w:rsidP="00107429">
      <w:pPr>
        <w:pStyle w:val="ListBullet"/>
        <w:numPr>
          <w:ilvl w:val="1"/>
          <w:numId w:val="86"/>
        </w:numPr>
        <w:rPr>
          <w:lang w:val="en-IN"/>
        </w:rPr>
      </w:pPr>
      <w:r w:rsidRPr="00107429">
        <w:rPr>
          <w:lang w:val="en-IN"/>
        </w:rPr>
        <w:t>Tech Team</w:t>
      </w:r>
    </w:p>
    <w:p w14:paraId="500529EF" w14:textId="77777777" w:rsidR="00107429" w:rsidRPr="00107429" w:rsidRDefault="00107429" w:rsidP="00107429">
      <w:pPr>
        <w:pStyle w:val="ListBullet"/>
        <w:numPr>
          <w:ilvl w:val="0"/>
          <w:numId w:val="86"/>
        </w:numPr>
        <w:rPr>
          <w:lang w:val="en-IN"/>
        </w:rPr>
      </w:pPr>
      <w:r w:rsidRPr="00107429">
        <w:rPr>
          <w:lang w:val="en-IN"/>
        </w:rPr>
        <w:t>The email reiterates urgency and lists:</w:t>
      </w:r>
    </w:p>
    <w:p w14:paraId="7126A2C4" w14:textId="2F1755C7" w:rsidR="00107429" w:rsidRPr="00107429" w:rsidRDefault="00107429" w:rsidP="00107429">
      <w:pPr>
        <w:pStyle w:val="ListBullet"/>
        <w:numPr>
          <w:ilvl w:val="1"/>
          <w:numId w:val="86"/>
        </w:numPr>
        <w:rPr>
          <w:lang w:val="en-IN"/>
        </w:rPr>
      </w:pPr>
      <w:r w:rsidRPr="00107429">
        <w:rPr>
          <w:lang w:val="en-IN"/>
        </w:rPr>
        <w:t xml:space="preserve">Outstanding </w:t>
      </w:r>
      <w:r w:rsidR="001A31ED" w:rsidRPr="00442C07">
        <w:rPr>
          <w:lang w:val="en-IN"/>
        </w:rPr>
        <w:t>assets</w:t>
      </w:r>
      <w:r w:rsidRPr="00107429">
        <w:rPr>
          <w:lang w:val="en-IN"/>
        </w:rPr>
        <w:t xml:space="preserve"> return items.</w:t>
      </w:r>
    </w:p>
    <w:p w14:paraId="723F3D73" w14:textId="77777777" w:rsidR="00107429" w:rsidRPr="00107429" w:rsidRDefault="00107429" w:rsidP="00107429">
      <w:pPr>
        <w:pStyle w:val="ListBullet"/>
        <w:numPr>
          <w:ilvl w:val="1"/>
          <w:numId w:val="86"/>
        </w:numPr>
        <w:rPr>
          <w:lang w:val="en-IN"/>
        </w:rPr>
      </w:pPr>
      <w:r w:rsidRPr="00107429">
        <w:rPr>
          <w:lang w:val="en-IN"/>
        </w:rPr>
        <w:t>Missing ID cards or access credentials.</w:t>
      </w:r>
    </w:p>
    <w:p w14:paraId="564F9D92" w14:textId="77777777" w:rsidR="00107429" w:rsidRPr="00107429" w:rsidRDefault="00107429" w:rsidP="002A69DD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107429">
        <w:rPr>
          <w:b/>
          <w:bCs/>
          <w:lang w:val="en-IN"/>
        </w:rPr>
        <w:t>Postconditions:</w:t>
      </w:r>
    </w:p>
    <w:p w14:paraId="475CCF6B" w14:textId="77777777" w:rsidR="00107429" w:rsidRPr="00107429" w:rsidRDefault="00107429" w:rsidP="00107429">
      <w:pPr>
        <w:pStyle w:val="ListBullet"/>
        <w:numPr>
          <w:ilvl w:val="0"/>
          <w:numId w:val="87"/>
        </w:numPr>
        <w:rPr>
          <w:lang w:val="en-IN"/>
        </w:rPr>
      </w:pPr>
      <w:r w:rsidRPr="00107429">
        <w:rPr>
          <w:lang w:val="en-IN"/>
        </w:rPr>
        <w:t>Provides another opportunity to close clearances.</w:t>
      </w:r>
    </w:p>
    <w:p w14:paraId="4E8E0C7E" w14:textId="77777777" w:rsidR="00107429" w:rsidRPr="00107429" w:rsidRDefault="00107429" w:rsidP="00107429">
      <w:pPr>
        <w:pStyle w:val="ListBullet"/>
        <w:numPr>
          <w:ilvl w:val="0"/>
          <w:numId w:val="87"/>
        </w:numPr>
        <w:rPr>
          <w:lang w:val="en-IN"/>
        </w:rPr>
      </w:pPr>
      <w:r w:rsidRPr="00107429">
        <w:rPr>
          <w:lang w:val="en-IN"/>
        </w:rPr>
        <w:t>Reduces backlogs for the F&amp;F team on LWD + 6.</w:t>
      </w:r>
    </w:p>
    <w:p w14:paraId="4C350C08" w14:textId="77777777" w:rsidR="00B007A4" w:rsidRDefault="00B007A4" w:rsidP="00111330">
      <w:pPr>
        <w:pStyle w:val="ListBullet"/>
        <w:numPr>
          <w:ilvl w:val="0"/>
          <w:numId w:val="0"/>
        </w:numPr>
        <w:ind w:left="360"/>
      </w:pPr>
    </w:p>
    <w:p w14:paraId="371FEB50" w14:textId="77777777" w:rsidR="00E832AF" w:rsidRDefault="00E832AF" w:rsidP="002759EB">
      <w:pPr>
        <w:pStyle w:val="ListBullet"/>
        <w:numPr>
          <w:ilvl w:val="0"/>
          <w:numId w:val="0"/>
        </w:numPr>
        <w:ind w:left="360"/>
      </w:pPr>
    </w:p>
    <w:p w14:paraId="6FC95723" w14:textId="6705000E" w:rsidR="002A69DD" w:rsidRPr="00B007A4" w:rsidRDefault="002A69DD" w:rsidP="002A69DD">
      <w:pPr>
        <w:pStyle w:val="ListBullet"/>
        <w:numPr>
          <w:ilvl w:val="0"/>
          <w:numId w:val="0"/>
        </w:numPr>
        <w:spacing w:after="0"/>
        <w:ind w:left="360" w:hanging="360"/>
        <w:rPr>
          <w:b/>
          <w:bCs/>
          <w:lang w:val="en-IN"/>
        </w:rPr>
      </w:pPr>
      <w:r w:rsidRPr="00B007A4">
        <w:rPr>
          <w:b/>
          <w:bCs/>
          <w:lang w:val="en-IN"/>
        </w:rPr>
        <w:lastRenderedPageBreak/>
        <w:t>Use Case ID: UC-</w:t>
      </w:r>
      <w:r w:rsidR="0092263A">
        <w:rPr>
          <w:b/>
          <w:bCs/>
          <w:lang w:val="en-IN"/>
        </w:rPr>
        <w:t>07</w:t>
      </w:r>
    </w:p>
    <w:p w14:paraId="3B8EF5DF" w14:textId="22F746FA" w:rsidR="00E832AF" w:rsidRPr="006A4431" w:rsidRDefault="00E832AF" w:rsidP="002A69DD">
      <w:pPr>
        <w:pStyle w:val="NormalWeb"/>
        <w:spacing w:before="0" w:beforeAutospacing="0" w:after="0" w:afterAutospacing="0"/>
        <w:rPr>
          <w:b/>
          <w:bCs/>
        </w:rPr>
      </w:pPr>
      <w:r w:rsidRPr="006A4431">
        <w:rPr>
          <w:b/>
          <w:bCs/>
        </w:rPr>
        <w:t>U</w:t>
      </w:r>
      <w:r w:rsidR="002A69DD">
        <w:rPr>
          <w:b/>
          <w:bCs/>
        </w:rPr>
        <w:t>se Case Name:</w:t>
      </w:r>
      <w:r w:rsidRPr="006A4431">
        <w:rPr>
          <w:b/>
          <w:bCs/>
        </w:rPr>
        <w:t xml:space="preserve"> </w:t>
      </w:r>
      <w:r w:rsidRPr="002A69DD">
        <w:t>Trigger Asset Recovery Reminders and Escalation</w:t>
      </w:r>
    </w:p>
    <w:p w14:paraId="767B4938" w14:textId="77777777" w:rsidR="00E832AF" w:rsidRDefault="00E832AF" w:rsidP="002A69DD">
      <w:pPr>
        <w:pStyle w:val="ListBullet"/>
        <w:numPr>
          <w:ilvl w:val="0"/>
          <w:numId w:val="0"/>
        </w:numPr>
        <w:spacing w:after="0"/>
        <w:ind w:left="360" w:hanging="360"/>
      </w:pPr>
      <w:r w:rsidRPr="00750C7B">
        <w:rPr>
          <w:b/>
          <w:bCs/>
        </w:rPr>
        <w:t>Actors</w:t>
      </w:r>
      <w:r>
        <w:t>: System (BOT), Employee, IT, HR</w:t>
      </w:r>
    </w:p>
    <w:p w14:paraId="72B4E80B" w14:textId="24D236D6" w:rsidR="00E832AF" w:rsidRDefault="00E832AF" w:rsidP="002A69DD">
      <w:pPr>
        <w:pStyle w:val="ListBullet"/>
        <w:numPr>
          <w:ilvl w:val="0"/>
          <w:numId w:val="0"/>
        </w:numPr>
        <w:ind w:left="360" w:hanging="360"/>
      </w:pPr>
      <w:r w:rsidRPr="00750C7B">
        <w:rPr>
          <w:b/>
          <w:bCs/>
        </w:rPr>
        <w:t>Description</w:t>
      </w:r>
      <w:r>
        <w:t>: If the employee fails to return the assigned assets within LWD + 3 days, the system (BOT) must send 3 reminders to the employee’s personal email ID:</w:t>
      </w:r>
      <w:r>
        <w:br/>
        <w:t>- Reminder 1: LWD + 7</w:t>
      </w:r>
      <w:r>
        <w:br/>
        <w:t>- Reminder 2: LWD + 14</w:t>
      </w:r>
      <w:r>
        <w:br/>
        <w:t>- Reminder 3: LWD + 21</w:t>
      </w:r>
      <w:r>
        <w:br/>
      </w:r>
      <w:r>
        <w:br/>
        <w:t>At each stage, IT team can update asset recovery status. If asset status is 'Re</w:t>
      </w:r>
      <w:r w:rsidR="008A3FB4">
        <w:t>covered</w:t>
      </w:r>
      <w:r>
        <w:t>', the system stops reminders. If not returned after the 3rd reminder, the system prepares for legal escalation.</w:t>
      </w:r>
    </w:p>
    <w:p w14:paraId="628D77AB" w14:textId="77777777" w:rsidR="002A69DD" w:rsidRDefault="00E832AF" w:rsidP="002A69DD">
      <w:pPr>
        <w:pStyle w:val="ListBullet"/>
        <w:numPr>
          <w:ilvl w:val="0"/>
          <w:numId w:val="0"/>
        </w:numPr>
        <w:ind w:left="360" w:hanging="360"/>
      </w:pPr>
      <w:r w:rsidRPr="00750C7B">
        <w:rPr>
          <w:b/>
          <w:bCs/>
        </w:rPr>
        <w:t>Preconditions</w:t>
      </w:r>
      <w:r>
        <w:t xml:space="preserve">: </w:t>
      </w:r>
    </w:p>
    <w:p w14:paraId="246EE38C" w14:textId="77777777" w:rsidR="002A69DD" w:rsidRDefault="00E832AF" w:rsidP="002A69DD">
      <w:pPr>
        <w:pStyle w:val="ListBullet"/>
        <w:numPr>
          <w:ilvl w:val="0"/>
          <w:numId w:val="121"/>
        </w:numPr>
      </w:pPr>
      <w:r>
        <w:t>Asset not re</w:t>
      </w:r>
      <w:r w:rsidR="008A3FB4">
        <w:t>covered</w:t>
      </w:r>
      <w:r>
        <w:t xml:space="preserve"> by LWD + 3 </w:t>
      </w:r>
    </w:p>
    <w:p w14:paraId="2136F432" w14:textId="2FDBF5BB" w:rsidR="00E832AF" w:rsidRDefault="00E832AF" w:rsidP="002A69DD">
      <w:pPr>
        <w:pStyle w:val="ListBullet"/>
        <w:numPr>
          <w:ilvl w:val="0"/>
          <w:numId w:val="121"/>
        </w:numPr>
      </w:pPr>
      <w:r>
        <w:t>Employee personal email available</w:t>
      </w:r>
    </w:p>
    <w:p w14:paraId="4EBC844A" w14:textId="77777777" w:rsidR="002A69DD" w:rsidRDefault="00E832AF" w:rsidP="002A69DD">
      <w:pPr>
        <w:pStyle w:val="ListBullet"/>
        <w:numPr>
          <w:ilvl w:val="0"/>
          <w:numId w:val="0"/>
        </w:numPr>
        <w:ind w:left="360" w:hanging="360"/>
      </w:pPr>
      <w:r w:rsidRPr="00750C7B">
        <w:rPr>
          <w:b/>
          <w:bCs/>
        </w:rPr>
        <w:t>Postconditions</w:t>
      </w:r>
      <w:r>
        <w:t xml:space="preserve">: </w:t>
      </w:r>
    </w:p>
    <w:p w14:paraId="050E8338" w14:textId="7DAC535B" w:rsidR="002A69DD" w:rsidRDefault="002A69DD" w:rsidP="002A69DD">
      <w:pPr>
        <w:pStyle w:val="ListBullet"/>
        <w:numPr>
          <w:ilvl w:val="0"/>
          <w:numId w:val="122"/>
        </w:numPr>
      </w:pPr>
      <w:r>
        <w:t>Employees receive</w:t>
      </w:r>
      <w:r w:rsidR="00E832AF">
        <w:t xml:space="preserve"> structured warnings </w:t>
      </w:r>
    </w:p>
    <w:p w14:paraId="5442E1ED" w14:textId="3E77629A" w:rsidR="00E832AF" w:rsidRDefault="00E832AF" w:rsidP="002A69DD">
      <w:pPr>
        <w:pStyle w:val="ListBullet"/>
        <w:numPr>
          <w:ilvl w:val="0"/>
          <w:numId w:val="122"/>
        </w:numPr>
      </w:pPr>
      <w:r>
        <w:t>System either confirms recovery or flags for legal action</w:t>
      </w:r>
    </w:p>
    <w:p w14:paraId="2A7A3BAC" w14:textId="77777777" w:rsidR="0092263A" w:rsidRDefault="0092263A" w:rsidP="00CB1580">
      <w:pPr>
        <w:spacing w:after="0"/>
        <w:rPr>
          <w:rStyle w:val="Strong"/>
        </w:rPr>
      </w:pPr>
    </w:p>
    <w:p w14:paraId="219547E9" w14:textId="6534825E" w:rsidR="00101E04" w:rsidRPr="00101E04" w:rsidRDefault="00101E04" w:rsidP="00CB1580">
      <w:pPr>
        <w:spacing w:after="0"/>
      </w:pPr>
      <w:r w:rsidRPr="00101E04">
        <w:rPr>
          <w:rStyle w:val="Strong"/>
        </w:rPr>
        <w:t>Use Case ID:</w:t>
      </w:r>
      <w:r w:rsidRPr="00101E04">
        <w:t xml:space="preserve"> </w:t>
      </w:r>
      <w:r w:rsidRPr="00101E04">
        <w:rPr>
          <w:b/>
          <w:bCs/>
        </w:rPr>
        <w:t>UC-</w:t>
      </w:r>
      <w:r w:rsidR="00B62574">
        <w:rPr>
          <w:b/>
          <w:bCs/>
        </w:rPr>
        <w:t>08</w:t>
      </w:r>
    </w:p>
    <w:p w14:paraId="422B52CD" w14:textId="77777777" w:rsidR="00CB1580" w:rsidRDefault="00101E04" w:rsidP="00CB1580">
      <w:pPr>
        <w:spacing w:after="0"/>
        <w:rPr>
          <w:b/>
          <w:bCs/>
        </w:rPr>
      </w:pPr>
      <w:r w:rsidRPr="00101E04">
        <w:rPr>
          <w:rStyle w:val="Strong"/>
        </w:rPr>
        <w:t>Use Case Name:</w:t>
      </w:r>
      <w:r w:rsidRPr="00101E04">
        <w:rPr>
          <w:b/>
          <w:bCs/>
        </w:rPr>
        <w:t xml:space="preserve"> </w:t>
      </w:r>
      <w:r w:rsidRPr="005673B0">
        <w:t>Consolidate F&amp;F Inputs</w:t>
      </w:r>
      <w:r w:rsidRPr="00101E04">
        <w:rPr>
          <w:b/>
          <w:bCs/>
        </w:rPr>
        <w:t xml:space="preserve"> </w:t>
      </w:r>
    </w:p>
    <w:p w14:paraId="1C995798" w14:textId="24F4108A" w:rsidR="00101E04" w:rsidRPr="00CB1580" w:rsidRDefault="00101E04" w:rsidP="00CB1580">
      <w:pPr>
        <w:spacing w:after="0"/>
        <w:rPr>
          <w:b/>
          <w:bCs/>
        </w:rPr>
      </w:pPr>
      <w:r w:rsidRPr="00101E04">
        <w:rPr>
          <w:rStyle w:val="Strong"/>
        </w:rPr>
        <w:t>Actor(s):</w:t>
      </w:r>
      <w:r w:rsidRPr="00101E04">
        <w:t xml:space="preserve"> F&amp;F Team, System</w:t>
      </w:r>
    </w:p>
    <w:p w14:paraId="09CA761F" w14:textId="77777777" w:rsidR="005673B0" w:rsidRDefault="00101E04" w:rsidP="005673B0">
      <w:pPr>
        <w:spacing w:after="0"/>
        <w:rPr>
          <w:rStyle w:val="Strong"/>
        </w:rPr>
      </w:pPr>
      <w:r w:rsidRPr="005673B0">
        <w:rPr>
          <w:rStyle w:val="Strong"/>
        </w:rPr>
        <w:t>Preconditions:</w:t>
      </w:r>
    </w:p>
    <w:p w14:paraId="645C6A95" w14:textId="37B3DA4C" w:rsidR="00101E04" w:rsidRPr="00101E04" w:rsidRDefault="00101E04" w:rsidP="005673B0">
      <w:pPr>
        <w:pStyle w:val="ListParagraph"/>
        <w:numPr>
          <w:ilvl w:val="0"/>
          <w:numId w:val="123"/>
        </w:numPr>
        <w:spacing w:after="0"/>
      </w:pPr>
      <w:r w:rsidRPr="00101E04">
        <w:t xml:space="preserve">Employee’s </w:t>
      </w:r>
      <w:r w:rsidRPr="005673B0">
        <w:rPr>
          <w:rStyle w:val="Strong"/>
          <w:b w:val="0"/>
          <w:bCs w:val="0"/>
        </w:rPr>
        <w:t>Last Working Day (LWD)</w:t>
      </w:r>
      <w:r w:rsidRPr="00101E04">
        <w:t xml:space="preserve"> is recorded and completed.</w:t>
      </w:r>
    </w:p>
    <w:p w14:paraId="4871CB9E" w14:textId="77777777" w:rsidR="00101E04" w:rsidRPr="00101E04" w:rsidRDefault="00101E04" w:rsidP="005673B0">
      <w:pPr>
        <w:pStyle w:val="NormalWeb"/>
        <w:numPr>
          <w:ilvl w:val="0"/>
          <w:numId w:val="123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101E04">
        <w:rPr>
          <w:rStyle w:val="Strong"/>
          <w:rFonts w:asciiTheme="minorHAnsi" w:hAnsiTheme="minorHAnsi"/>
          <w:b w:val="0"/>
          <w:bCs w:val="0"/>
          <w:sz w:val="22"/>
          <w:szCs w:val="22"/>
        </w:rPr>
        <w:t>Current date</w:t>
      </w:r>
      <w:r w:rsidRPr="00101E04">
        <w:rPr>
          <w:rFonts w:asciiTheme="minorHAnsi" w:hAnsiTheme="minorHAnsi"/>
          <w:sz w:val="22"/>
          <w:szCs w:val="22"/>
        </w:rPr>
        <w:t xml:space="preserve"> is </w:t>
      </w:r>
      <w:r w:rsidRPr="00101E04">
        <w:rPr>
          <w:rStyle w:val="Strong"/>
          <w:rFonts w:asciiTheme="minorHAnsi" w:hAnsiTheme="minorHAnsi"/>
          <w:b w:val="0"/>
          <w:bCs w:val="0"/>
          <w:sz w:val="22"/>
          <w:szCs w:val="22"/>
        </w:rPr>
        <w:t>LWD + 6 days</w:t>
      </w:r>
      <w:r w:rsidRPr="00101E04">
        <w:rPr>
          <w:rFonts w:asciiTheme="minorHAnsi" w:hAnsiTheme="minorHAnsi"/>
          <w:sz w:val="22"/>
          <w:szCs w:val="22"/>
        </w:rPr>
        <w:t>.</w:t>
      </w:r>
    </w:p>
    <w:p w14:paraId="509D3F0B" w14:textId="77777777" w:rsidR="00101E04" w:rsidRPr="00101E04" w:rsidRDefault="00101E04" w:rsidP="005673B0">
      <w:pPr>
        <w:pStyle w:val="NormalWeb"/>
        <w:numPr>
          <w:ilvl w:val="0"/>
          <w:numId w:val="123"/>
        </w:numPr>
        <w:rPr>
          <w:rFonts w:asciiTheme="minorHAnsi" w:hAnsiTheme="minorHAnsi"/>
          <w:sz w:val="22"/>
          <w:szCs w:val="22"/>
        </w:rPr>
      </w:pPr>
      <w:r w:rsidRPr="00101E04">
        <w:rPr>
          <w:rStyle w:val="Strong"/>
          <w:rFonts w:asciiTheme="minorHAnsi" w:hAnsiTheme="minorHAnsi"/>
          <w:b w:val="0"/>
          <w:bCs w:val="0"/>
          <w:sz w:val="22"/>
          <w:szCs w:val="22"/>
        </w:rPr>
        <w:t>Asset submission deadline</w:t>
      </w:r>
      <w:r w:rsidRPr="00101E04">
        <w:rPr>
          <w:rFonts w:asciiTheme="minorHAnsi" w:hAnsiTheme="minorHAnsi"/>
          <w:sz w:val="22"/>
          <w:szCs w:val="22"/>
        </w:rPr>
        <w:t xml:space="preserve"> (LWD + 3) has already passed.</w:t>
      </w:r>
    </w:p>
    <w:p w14:paraId="4BC82F53" w14:textId="12AF86AD" w:rsidR="00101E04" w:rsidRPr="00101E04" w:rsidRDefault="00101E04" w:rsidP="005673B0">
      <w:pPr>
        <w:pStyle w:val="NormalWeb"/>
        <w:numPr>
          <w:ilvl w:val="0"/>
          <w:numId w:val="123"/>
        </w:numPr>
        <w:rPr>
          <w:rFonts w:asciiTheme="minorHAnsi" w:hAnsiTheme="minorHAnsi"/>
          <w:sz w:val="22"/>
          <w:szCs w:val="22"/>
        </w:rPr>
      </w:pPr>
      <w:r w:rsidRPr="00101E04">
        <w:rPr>
          <w:rFonts w:asciiTheme="minorHAnsi" w:hAnsiTheme="minorHAnsi"/>
          <w:sz w:val="22"/>
          <w:szCs w:val="22"/>
        </w:rPr>
        <w:t>Relevant departments (HR,</w:t>
      </w:r>
      <w:r w:rsidR="00E50794">
        <w:rPr>
          <w:rFonts w:asciiTheme="minorHAnsi" w:hAnsiTheme="minorHAnsi"/>
          <w:sz w:val="22"/>
          <w:szCs w:val="22"/>
        </w:rPr>
        <w:t xml:space="preserve"> Operation</w:t>
      </w:r>
      <w:r w:rsidRPr="00101E04">
        <w:rPr>
          <w:rFonts w:asciiTheme="minorHAnsi" w:hAnsiTheme="minorHAnsi"/>
          <w:sz w:val="22"/>
          <w:szCs w:val="22"/>
        </w:rPr>
        <w:t xml:space="preserve"> etc.) have updated data available if systems are integrated.</w:t>
      </w:r>
    </w:p>
    <w:p w14:paraId="30913964" w14:textId="77777777" w:rsidR="0092263A" w:rsidRDefault="00101E04" w:rsidP="0092263A">
      <w:pPr>
        <w:spacing w:after="0"/>
        <w:rPr>
          <w:rStyle w:val="Strong"/>
        </w:rPr>
      </w:pPr>
      <w:r w:rsidRPr="00101E04">
        <w:rPr>
          <w:rStyle w:val="Strong"/>
        </w:rPr>
        <w:t>Description (Steps):</w:t>
      </w:r>
    </w:p>
    <w:p w14:paraId="46296560" w14:textId="2AF2681F" w:rsidR="00101E04" w:rsidRPr="00101E04" w:rsidRDefault="00101E04" w:rsidP="0092263A">
      <w:pPr>
        <w:pStyle w:val="ListParagraph"/>
        <w:numPr>
          <w:ilvl w:val="0"/>
          <w:numId w:val="125"/>
        </w:numPr>
        <w:spacing w:after="0"/>
      </w:pPr>
      <w:r w:rsidRPr="00101E04">
        <w:t xml:space="preserve">On </w:t>
      </w:r>
      <w:r w:rsidRPr="0092263A">
        <w:rPr>
          <w:rStyle w:val="Strong"/>
          <w:b w:val="0"/>
          <w:bCs w:val="0"/>
        </w:rPr>
        <w:t>LWD + 6</w:t>
      </w:r>
      <w:r w:rsidRPr="00101E04">
        <w:t xml:space="preserve">, the </w:t>
      </w:r>
      <w:r w:rsidRPr="0092263A">
        <w:rPr>
          <w:rStyle w:val="Strong"/>
          <w:b w:val="0"/>
          <w:bCs w:val="0"/>
        </w:rPr>
        <w:t>F&amp;F team</w:t>
      </w:r>
      <w:r w:rsidRPr="00101E04">
        <w:t xml:space="preserve"> begins the F&amp;F preparation process.</w:t>
      </w:r>
    </w:p>
    <w:p w14:paraId="03D1ED96" w14:textId="77777777" w:rsidR="0092263A" w:rsidRDefault="00101E04" w:rsidP="0092263A">
      <w:pPr>
        <w:pStyle w:val="NormalWeb"/>
        <w:numPr>
          <w:ilvl w:val="0"/>
          <w:numId w:val="125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101E04">
        <w:rPr>
          <w:rFonts w:asciiTheme="minorHAnsi" w:hAnsiTheme="minorHAnsi"/>
          <w:sz w:val="22"/>
          <w:szCs w:val="22"/>
        </w:rPr>
        <w:t xml:space="preserve">The </w:t>
      </w:r>
      <w:r w:rsidRPr="00101E04">
        <w:rPr>
          <w:rStyle w:val="Strong"/>
          <w:rFonts w:asciiTheme="minorHAnsi" w:hAnsiTheme="minorHAnsi"/>
          <w:b w:val="0"/>
          <w:bCs w:val="0"/>
          <w:sz w:val="22"/>
          <w:szCs w:val="22"/>
        </w:rPr>
        <w:t>F&amp;F team</w:t>
      </w:r>
      <w:r w:rsidRPr="00101E04">
        <w:rPr>
          <w:rFonts w:asciiTheme="minorHAnsi" w:hAnsiTheme="minorHAnsi"/>
          <w:sz w:val="22"/>
          <w:szCs w:val="22"/>
        </w:rPr>
        <w:t xml:space="preserve"> proceeds to </w:t>
      </w:r>
      <w:r w:rsidRPr="00101E04">
        <w:rPr>
          <w:rStyle w:val="Strong"/>
          <w:rFonts w:asciiTheme="minorHAnsi" w:hAnsiTheme="minorHAnsi"/>
          <w:b w:val="0"/>
          <w:bCs w:val="0"/>
          <w:sz w:val="22"/>
          <w:szCs w:val="22"/>
        </w:rPr>
        <w:t>gather and review inputs</w:t>
      </w:r>
      <w:r w:rsidR="0033433B">
        <w:rPr>
          <w:rStyle w:val="Strong"/>
          <w:rFonts w:asciiTheme="minorHAnsi" w:hAnsiTheme="minorHAnsi"/>
          <w:b w:val="0"/>
          <w:bCs w:val="0"/>
          <w:sz w:val="22"/>
          <w:szCs w:val="22"/>
        </w:rPr>
        <w:t xml:space="preserve"> from operation team</w:t>
      </w:r>
      <w:r w:rsidRPr="00101E04">
        <w:rPr>
          <w:rFonts w:asciiTheme="minorHAnsi" w:hAnsiTheme="minorHAnsi"/>
          <w:sz w:val="22"/>
          <w:szCs w:val="22"/>
        </w:rPr>
        <w:t>, which include:</w:t>
      </w:r>
    </w:p>
    <w:p w14:paraId="41902AD2" w14:textId="2664CB24" w:rsidR="00101E04" w:rsidRPr="0092263A" w:rsidRDefault="00FC17DE" w:rsidP="0092263A">
      <w:pPr>
        <w:pStyle w:val="NormalWeb"/>
        <w:numPr>
          <w:ilvl w:val="0"/>
          <w:numId w:val="12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2263A">
        <w:rPr>
          <w:rFonts w:asciiTheme="minorHAnsi" w:hAnsiTheme="minorHAnsi"/>
          <w:sz w:val="22"/>
          <w:szCs w:val="22"/>
          <w:lang w:val="en-US"/>
        </w:rPr>
        <w:t>Salary payable</w:t>
      </w:r>
    </w:p>
    <w:p w14:paraId="1B20B5BF" w14:textId="77777777" w:rsidR="0092263A" w:rsidRDefault="00E50794" w:rsidP="0092263A">
      <w:pPr>
        <w:pStyle w:val="NormalWeb"/>
        <w:numPr>
          <w:ilvl w:val="0"/>
          <w:numId w:val="126"/>
        </w:numPr>
        <w:spacing w:before="0" w:beforeAutospacing="0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b w:val="0"/>
          <w:bCs w:val="0"/>
          <w:sz w:val="22"/>
          <w:szCs w:val="22"/>
        </w:rPr>
        <w:t xml:space="preserve">Leave </w:t>
      </w:r>
      <w:r w:rsidR="00FC17DE">
        <w:rPr>
          <w:rStyle w:val="Strong"/>
          <w:rFonts w:asciiTheme="minorHAnsi" w:hAnsiTheme="minorHAnsi"/>
          <w:b w:val="0"/>
          <w:bCs w:val="0"/>
          <w:sz w:val="22"/>
          <w:szCs w:val="22"/>
        </w:rPr>
        <w:t>e</w:t>
      </w:r>
      <w:r>
        <w:rPr>
          <w:rStyle w:val="Strong"/>
          <w:rFonts w:asciiTheme="minorHAnsi" w:hAnsiTheme="minorHAnsi"/>
          <w:b w:val="0"/>
          <w:bCs w:val="0"/>
          <w:sz w:val="22"/>
          <w:szCs w:val="22"/>
        </w:rPr>
        <w:t>ncashment</w:t>
      </w:r>
      <w:r w:rsidR="00FC17DE">
        <w:rPr>
          <w:rStyle w:val="Strong"/>
          <w:rFonts w:asciiTheme="minorHAnsi" w:hAnsiTheme="minorHAnsi"/>
          <w:b w:val="0"/>
          <w:bCs w:val="0"/>
          <w:sz w:val="22"/>
          <w:szCs w:val="22"/>
        </w:rPr>
        <w:t xml:space="preserve"> </w:t>
      </w:r>
      <w:r w:rsidR="00FC17DE" w:rsidRPr="00FC17DE">
        <w:rPr>
          <w:rFonts w:asciiTheme="minorHAnsi" w:hAnsiTheme="minorHAnsi"/>
          <w:sz w:val="22"/>
          <w:szCs w:val="22"/>
          <w:lang w:val="en-US"/>
        </w:rPr>
        <w:t>days and balances</w:t>
      </w:r>
    </w:p>
    <w:p w14:paraId="32BEDFCE" w14:textId="4C4556D3" w:rsidR="0092263A" w:rsidRPr="0092263A" w:rsidRDefault="00E50794" w:rsidP="0092263A">
      <w:pPr>
        <w:pStyle w:val="NormalWeb"/>
        <w:numPr>
          <w:ilvl w:val="0"/>
          <w:numId w:val="12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2263A">
        <w:rPr>
          <w:rFonts w:asciiTheme="minorHAnsi" w:hAnsiTheme="minorHAnsi"/>
          <w:sz w:val="22"/>
          <w:szCs w:val="22"/>
        </w:rPr>
        <w:t>Overtime</w:t>
      </w:r>
    </w:p>
    <w:p w14:paraId="74C6A476" w14:textId="77632CE9" w:rsidR="0092263A" w:rsidRPr="0092263A" w:rsidRDefault="00101E04" w:rsidP="0092263A">
      <w:pPr>
        <w:pStyle w:val="NormalWeb"/>
        <w:numPr>
          <w:ilvl w:val="0"/>
          <w:numId w:val="12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2263A">
        <w:rPr>
          <w:rFonts w:asciiTheme="minorHAnsi" w:hAnsiTheme="minorHAnsi"/>
          <w:sz w:val="22"/>
          <w:szCs w:val="22"/>
        </w:rPr>
        <w:t xml:space="preserve">Any </w:t>
      </w:r>
      <w:r w:rsidRPr="0092263A">
        <w:rPr>
          <w:rStyle w:val="Strong"/>
          <w:rFonts w:asciiTheme="minorHAnsi" w:hAnsiTheme="minorHAnsi"/>
          <w:b w:val="0"/>
          <w:bCs w:val="0"/>
          <w:sz w:val="22"/>
          <w:szCs w:val="22"/>
        </w:rPr>
        <w:t>bonuses or incentives</w:t>
      </w:r>
      <w:r w:rsidRPr="0092263A">
        <w:rPr>
          <w:rFonts w:asciiTheme="minorHAnsi" w:hAnsiTheme="minorHAnsi"/>
          <w:sz w:val="22"/>
          <w:szCs w:val="22"/>
        </w:rPr>
        <w:t xml:space="preserve"> (if available at this stage).</w:t>
      </w:r>
    </w:p>
    <w:p w14:paraId="2A960A3F" w14:textId="37B9FA5D" w:rsidR="00101E04" w:rsidRPr="0092263A" w:rsidRDefault="00101E04" w:rsidP="0092263A">
      <w:pPr>
        <w:pStyle w:val="NormalWeb"/>
        <w:numPr>
          <w:ilvl w:val="0"/>
          <w:numId w:val="12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2263A">
        <w:rPr>
          <w:rFonts w:asciiTheme="minorHAnsi" w:hAnsiTheme="minorHAnsi"/>
          <w:sz w:val="22"/>
          <w:szCs w:val="22"/>
        </w:rPr>
        <w:t xml:space="preserve">All data is pulled into a </w:t>
      </w:r>
      <w:r w:rsidRPr="0092263A">
        <w:rPr>
          <w:rStyle w:val="Strong"/>
          <w:rFonts w:asciiTheme="minorHAnsi" w:hAnsiTheme="minorHAnsi"/>
          <w:b w:val="0"/>
          <w:bCs w:val="0"/>
          <w:sz w:val="22"/>
          <w:szCs w:val="22"/>
        </w:rPr>
        <w:t>consolidation sheet</w:t>
      </w:r>
      <w:r w:rsidRPr="0092263A">
        <w:rPr>
          <w:rFonts w:asciiTheme="minorHAnsi" w:hAnsiTheme="minorHAnsi"/>
          <w:sz w:val="22"/>
          <w:szCs w:val="22"/>
        </w:rPr>
        <w:t xml:space="preserve"> or a system module. </w:t>
      </w:r>
    </w:p>
    <w:p w14:paraId="6B89FB7B" w14:textId="77777777" w:rsidR="00101E04" w:rsidRPr="00101E04" w:rsidRDefault="00101E04" w:rsidP="0092263A">
      <w:pPr>
        <w:pStyle w:val="NormalWeb"/>
        <w:numPr>
          <w:ilvl w:val="0"/>
          <w:numId w:val="125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101E04">
        <w:rPr>
          <w:rFonts w:asciiTheme="minorHAnsi" w:hAnsiTheme="minorHAnsi"/>
          <w:sz w:val="22"/>
          <w:szCs w:val="22"/>
        </w:rPr>
        <w:t xml:space="preserve">Once verified, the consolidated input file is </w:t>
      </w:r>
      <w:r w:rsidRPr="00101E04">
        <w:rPr>
          <w:rStyle w:val="Strong"/>
          <w:rFonts w:asciiTheme="minorHAnsi" w:hAnsiTheme="minorHAnsi"/>
          <w:b w:val="0"/>
          <w:bCs w:val="0"/>
          <w:sz w:val="22"/>
          <w:szCs w:val="22"/>
        </w:rPr>
        <w:t>prepared for further F&amp;F processing</w:t>
      </w:r>
      <w:r w:rsidRPr="00101E04">
        <w:rPr>
          <w:rFonts w:asciiTheme="minorHAnsi" w:hAnsiTheme="minorHAnsi"/>
          <w:sz w:val="22"/>
          <w:szCs w:val="22"/>
        </w:rPr>
        <w:t>.</w:t>
      </w:r>
    </w:p>
    <w:p w14:paraId="111F9E2F" w14:textId="77777777" w:rsidR="005673B0" w:rsidRDefault="00101E04" w:rsidP="005673B0">
      <w:pPr>
        <w:spacing w:after="0"/>
        <w:rPr>
          <w:rStyle w:val="Strong"/>
        </w:rPr>
      </w:pPr>
      <w:r w:rsidRPr="005673B0">
        <w:rPr>
          <w:rStyle w:val="Strong"/>
        </w:rPr>
        <w:t>Postconditions:</w:t>
      </w:r>
    </w:p>
    <w:p w14:paraId="6EE72C8E" w14:textId="04216B57" w:rsidR="00101E04" w:rsidRPr="00101E04" w:rsidRDefault="00101E04" w:rsidP="005673B0">
      <w:pPr>
        <w:pStyle w:val="ListParagraph"/>
        <w:numPr>
          <w:ilvl w:val="0"/>
          <w:numId w:val="124"/>
        </w:numPr>
        <w:spacing w:after="0"/>
      </w:pPr>
      <w:r w:rsidRPr="00101E04">
        <w:t xml:space="preserve">A </w:t>
      </w:r>
      <w:r w:rsidRPr="005673B0">
        <w:rPr>
          <w:rStyle w:val="Strong"/>
          <w:b w:val="0"/>
          <w:bCs w:val="0"/>
        </w:rPr>
        <w:t>complete F&amp;F input file/report</w:t>
      </w:r>
      <w:r w:rsidRPr="00101E04">
        <w:t xml:space="preserve"> is created</w:t>
      </w:r>
      <w:r w:rsidR="0033433B">
        <w:t>.</w:t>
      </w:r>
    </w:p>
    <w:p w14:paraId="427B24A2" w14:textId="2EA27068" w:rsidR="00101E04" w:rsidRDefault="00101E04" w:rsidP="005673B0">
      <w:pPr>
        <w:pStyle w:val="NormalWeb"/>
        <w:numPr>
          <w:ilvl w:val="0"/>
          <w:numId w:val="124"/>
        </w:numPr>
        <w:spacing w:after="0" w:afterAutospacing="0"/>
        <w:rPr>
          <w:sz w:val="22"/>
          <w:szCs w:val="22"/>
        </w:rPr>
      </w:pPr>
      <w:r w:rsidRPr="00101E04">
        <w:rPr>
          <w:rFonts w:asciiTheme="minorHAnsi" w:hAnsiTheme="minorHAnsi"/>
          <w:sz w:val="22"/>
          <w:szCs w:val="22"/>
        </w:rPr>
        <w:t xml:space="preserve">This report is </w:t>
      </w:r>
      <w:r w:rsidRPr="00101E04">
        <w:rPr>
          <w:rStyle w:val="Strong"/>
          <w:rFonts w:asciiTheme="minorHAnsi" w:hAnsiTheme="minorHAnsi"/>
          <w:b w:val="0"/>
          <w:bCs w:val="0"/>
          <w:sz w:val="22"/>
          <w:szCs w:val="22"/>
        </w:rPr>
        <w:t xml:space="preserve">sent to the </w:t>
      </w:r>
      <w:r>
        <w:rPr>
          <w:rStyle w:val="Strong"/>
          <w:rFonts w:asciiTheme="minorHAnsi" w:hAnsiTheme="minorHAnsi"/>
          <w:b w:val="0"/>
          <w:bCs w:val="0"/>
          <w:sz w:val="22"/>
          <w:szCs w:val="22"/>
        </w:rPr>
        <w:t>vendor</w:t>
      </w:r>
      <w:r w:rsidRPr="00101E04">
        <w:rPr>
          <w:rFonts w:asciiTheme="minorHAnsi" w:hAnsiTheme="minorHAnsi"/>
          <w:sz w:val="22"/>
          <w:szCs w:val="22"/>
        </w:rPr>
        <w:t xml:space="preserve"> for the </w:t>
      </w:r>
      <w:r>
        <w:rPr>
          <w:rFonts w:asciiTheme="minorHAnsi" w:hAnsiTheme="minorHAnsi"/>
          <w:sz w:val="22"/>
          <w:szCs w:val="22"/>
        </w:rPr>
        <w:t>payroll.</w:t>
      </w:r>
    </w:p>
    <w:p w14:paraId="55C3FCAA" w14:textId="627263E0" w:rsidR="00FC17DE" w:rsidRPr="00FC17DE" w:rsidRDefault="00FC17DE" w:rsidP="00A702FD">
      <w:pPr>
        <w:pStyle w:val="NormalWeb"/>
        <w:spacing w:before="0" w:beforeAutospacing="0" w:after="0" w:afterAutospacing="0"/>
      </w:pPr>
      <w:r w:rsidRPr="00FC17DE">
        <w:rPr>
          <w:b/>
          <w:bCs/>
        </w:rPr>
        <w:lastRenderedPageBreak/>
        <w:t>Use Case ID: UC-</w:t>
      </w:r>
      <w:r w:rsidR="00B62574">
        <w:rPr>
          <w:b/>
          <w:bCs/>
        </w:rPr>
        <w:t>09</w:t>
      </w:r>
      <w:r w:rsidRPr="00FC17DE">
        <w:rPr>
          <w:b/>
          <w:bCs/>
        </w:rPr>
        <w:br/>
        <w:t>Use Case Name: Process F&amp;F Inputs with Payroll Vendor</w:t>
      </w:r>
      <w:r w:rsidRPr="00FC17DE">
        <w:br/>
      </w:r>
      <w:r w:rsidRPr="00FC17DE">
        <w:rPr>
          <w:b/>
          <w:bCs/>
        </w:rPr>
        <w:t>Actor(s):</w:t>
      </w:r>
      <w:r w:rsidRPr="00FC17DE">
        <w:t xml:space="preserve"> F&amp;F Team, Payroll Vendor System</w:t>
      </w:r>
      <w:r w:rsidRPr="00FC17DE">
        <w:br/>
      </w:r>
      <w:r w:rsidRPr="00FC17DE">
        <w:rPr>
          <w:b/>
          <w:bCs/>
        </w:rPr>
        <w:t>Preconditions:</w:t>
      </w:r>
    </w:p>
    <w:p w14:paraId="5AC0FACB" w14:textId="77777777" w:rsidR="00FC17DE" w:rsidRPr="00FC17DE" w:rsidRDefault="00FC17DE" w:rsidP="00A702FD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FC17DE">
        <w:t>LWD + 12 has been reached.</w:t>
      </w:r>
    </w:p>
    <w:p w14:paraId="3862334F" w14:textId="4059A783" w:rsidR="00FC17DE" w:rsidRPr="00FC17DE" w:rsidRDefault="00FC17DE" w:rsidP="00A702FD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FC17DE">
        <w:t>Consolidated F&amp;F input file has been created and verified by the F&amp;F team (from UC-0</w:t>
      </w:r>
      <w:r w:rsidR="0092263A">
        <w:t>8</w:t>
      </w:r>
      <w:r w:rsidRPr="00FC17DE">
        <w:t>).</w:t>
      </w:r>
    </w:p>
    <w:p w14:paraId="2A573751" w14:textId="77777777" w:rsidR="00FC17DE" w:rsidRPr="00FC17DE" w:rsidRDefault="00FC17DE" w:rsidP="00FC17DE">
      <w:pPr>
        <w:pStyle w:val="NormalWeb"/>
        <w:numPr>
          <w:ilvl w:val="0"/>
          <w:numId w:val="15"/>
        </w:numPr>
      </w:pPr>
      <w:r w:rsidRPr="00FC17DE">
        <w:t>Vendor contact and secure file-sharing method are available and active.</w:t>
      </w:r>
    </w:p>
    <w:p w14:paraId="6EF1DB31" w14:textId="77777777" w:rsidR="00FC17DE" w:rsidRPr="00FC17DE" w:rsidRDefault="00FC17DE" w:rsidP="00A702FD">
      <w:pPr>
        <w:pStyle w:val="NormalWeb"/>
        <w:spacing w:before="0" w:beforeAutospacing="0" w:after="0" w:afterAutospacing="0"/>
      </w:pPr>
      <w:r w:rsidRPr="00FC17DE">
        <w:rPr>
          <w:b/>
          <w:bCs/>
        </w:rPr>
        <w:t>Description (Steps):</w:t>
      </w:r>
    </w:p>
    <w:p w14:paraId="4F72CC8E" w14:textId="77777777" w:rsidR="00FC17DE" w:rsidRPr="00FC17DE" w:rsidRDefault="00FC17DE" w:rsidP="00A702FD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C17DE">
        <w:t>On LWD + 12, the F&amp;F team shares the final verified input file with the payroll vendor.</w:t>
      </w:r>
    </w:p>
    <w:p w14:paraId="021E30D7" w14:textId="77777777" w:rsidR="00FC17DE" w:rsidRPr="00FC17DE" w:rsidRDefault="00FC17DE" w:rsidP="00A702FD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C17DE">
        <w:t>The input file includes details like:</w:t>
      </w:r>
    </w:p>
    <w:p w14:paraId="5B4465FF" w14:textId="77777777" w:rsidR="00FC17DE" w:rsidRPr="00FC17DE" w:rsidRDefault="00FC17DE" w:rsidP="00A702FD">
      <w:pPr>
        <w:pStyle w:val="NormalWeb"/>
        <w:numPr>
          <w:ilvl w:val="1"/>
          <w:numId w:val="16"/>
        </w:numPr>
        <w:spacing w:before="0" w:beforeAutospacing="0" w:after="0" w:afterAutospacing="0"/>
      </w:pPr>
      <w:r w:rsidRPr="00FC17DE">
        <w:t>Salary payable</w:t>
      </w:r>
    </w:p>
    <w:p w14:paraId="6A09C2D3" w14:textId="77777777" w:rsidR="00FC17DE" w:rsidRPr="00FC17DE" w:rsidRDefault="00FC17DE" w:rsidP="00A702FD">
      <w:pPr>
        <w:pStyle w:val="NormalWeb"/>
        <w:numPr>
          <w:ilvl w:val="1"/>
          <w:numId w:val="16"/>
        </w:numPr>
        <w:spacing w:before="0" w:beforeAutospacing="0" w:after="0" w:afterAutospacing="0"/>
      </w:pPr>
      <w:r w:rsidRPr="00FC17DE">
        <w:t>Leave encashment days and balances</w:t>
      </w:r>
    </w:p>
    <w:p w14:paraId="13840BAC" w14:textId="77777777" w:rsidR="00FC17DE" w:rsidRPr="00FC17DE" w:rsidRDefault="00FC17DE" w:rsidP="00FC17DE">
      <w:pPr>
        <w:pStyle w:val="NormalWeb"/>
        <w:numPr>
          <w:ilvl w:val="1"/>
          <w:numId w:val="16"/>
        </w:numPr>
      </w:pPr>
      <w:r w:rsidRPr="00FC17DE">
        <w:t>Overtime (if any)</w:t>
      </w:r>
    </w:p>
    <w:p w14:paraId="4BC071FE" w14:textId="77777777" w:rsidR="00FC17DE" w:rsidRPr="00FC17DE" w:rsidRDefault="00FC17DE" w:rsidP="00FC17DE">
      <w:pPr>
        <w:pStyle w:val="NormalWeb"/>
        <w:numPr>
          <w:ilvl w:val="1"/>
          <w:numId w:val="16"/>
        </w:numPr>
      </w:pPr>
      <w:r w:rsidRPr="00FC17DE">
        <w:t>Applicable bonuses or incentives</w:t>
      </w:r>
    </w:p>
    <w:p w14:paraId="30E1F311" w14:textId="77777777" w:rsidR="00FC17DE" w:rsidRPr="00FC17DE" w:rsidRDefault="00FC17DE" w:rsidP="00FC17DE">
      <w:pPr>
        <w:pStyle w:val="NormalWeb"/>
        <w:numPr>
          <w:ilvl w:val="0"/>
          <w:numId w:val="16"/>
        </w:numPr>
      </w:pPr>
      <w:r w:rsidRPr="00FC17DE">
        <w:t>The payroll vendor system receives the file and starts processing it.</w:t>
      </w:r>
    </w:p>
    <w:p w14:paraId="6736AC30" w14:textId="77777777" w:rsidR="00FC17DE" w:rsidRPr="00FC17DE" w:rsidRDefault="00FC17DE" w:rsidP="00FC17DE">
      <w:pPr>
        <w:pStyle w:val="NormalWeb"/>
        <w:numPr>
          <w:ilvl w:val="0"/>
          <w:numId w:val="16"/>
        </w:numPr>
      </w:pPr>
      <w:r w:rsidRPr="00FC17DE">
        <w:t>For each record (employee), the vendor calculates the final payable amounts for each input component. Example:</w:t>
      </w:r>
    </w:p>
    <w:p w14:paraId="3778A58C" w14:textId="25F92A2D" w:rsidR="00FC17DE" w:rsidRPr="00FC17DE" w:rsidRDefault="00FC17DE" w:rsidP="00FC17DE">
      <w:pPr>
        <w:pStyle w:val="NormalWeb"/>
        <w:numPr>
          <w:ilvl w:val="1"/>
          <w:numId w:val="16"/>
        </w:numPr>
      </w:pPr>
      <w:r w:rsidRPr="00FC17DE">
        <w:t>Salary</w:t>
      </w:r>
    </w:p>
    <w:p w14:paraId="2A73CC38" w14:textId="737510DB" w:rsidR="00FC17DE" w:rsidRPr="00FC17DE" w:rsidRDefault="00FC17DE" w:rsidP="00FC17DE">
      <w:pPr>
        <w:pStyle w:val="NormalWeb"/>
        <w:numPr>
          <w:ilvl w:val="1"/>
          <w:numId w:val="16"/>
        </w:numPr>
      </w:pPr>
      <w:r w:rsidRPr="00FC17DE">
        <w:t>Leave encashment</w:t>
      </w:r>
    </w:p>
    <w:p w14:paraId="376E4A73" w14:textId="4E723896" w:rsidR="00FC17DE" w:rsidRPr="00FC17DE" w:rsidRDefault="00FC17DE" w:rsidP="00FC17DE">
      <w:pPr>
        <w:pStyle w:val="NormalWeb"/>
        <w:numPr>
          <w:ilvl w:val="1"/>
          <w:numId w:val="16"/>
        </w:numPr>
      </w:pPr>
      <w:r w:rsidRPr="00FC17DE">
        <w:t>Overtime</w:t>
      </w:r>
    </w:p>
    <w:p w14:paraId="1D2AE9E8" w14:textId="182AFA32" w:rsidR="00FC17DE" w:rsidRPr="00FC17DE" w:rsidRDefault="00FC17DE" w:rsidP="00FC17DE">
      <w:pPr>
        <w:pStyle w:val="NormalWeb"/>
        <w:numPr>
          <w:ilvl w:val="1"/>
          <w:numId w:val="16"/>
        </w:numPr>
      </w:pPr>
      <w:r w:rsidRPr="00FC17DE">
        <w:t>Bonus/Incentive</w:t>
      </w:r>
    </w:p>
    <w:p w14:paraId="125C31BD" w14:textId="77777777" w:rsidR="00FC17DE" w:rsidRPr="00FC17DE" w:rsidRDefault="00FC17DE" w:rsidP="00FC17DE">
      <w:pPr>
        <w:pStyle w:val="NormalWeb"/>
        <w:numPr>
          <w:ilvl w:val="0"/>
          <w:numId w:val="16"/>
        </w:numPr>
      </w:pPr>
      <w:r w:rsidRPr="00FC17DE">
        <w:t>The payroll vendor compiles all these calculated values into an output file/report.</w:t>
      </w:r>
    </w:p>
    <w:p w14:paraId="75ECEBEF" w14:textId="77777777" w:rsidR="00FC17DE" w:rsidRPr="00FC17DE" w:rsidRDefault="00FC17DE" w:rsidP="00FC17DE">
      <w:pPr>
        <w:pStyle w:val="NormalWeb"/>
        <w:numPr>
          <w:ilvl w:val="0"/>
          <w:numId w:val="16"/>
        </w:numPr>
      </w:pPr>
      <w:r w:rsidRPr="00FC17DE">
        <w:t>The output file includes employee-wise breakup along with the final total payable amount.</w:t>
      </w:r>
    </w:p>
    <w:p w14:paraId="1D242C95" w14:textId="6BEB8B52" w:rsidR="00FC17DE" w:rsidRPr="00FC17DE" w:rsidRDefault="00FC17DE" w:rsidP="00FC17DE">
      <w:pPr>
        <w:pStyle w:val="NormalWeb"/>
        <w:numPr>
          <w:ilvl w:val="0"/>
          <w:numId w:val="16"/>
        </w:numPr>
      </w:pPr>
      <w:r w:rsidRPr="00FC17DE">
        <w:t>The vendor prepares the final file and makes it ready to be shared with the HRSS team</w:t>
      </w:r>
      <w:r>
        <w:t>.</w:t>
      </w:r>
    </w:p>
    <w:p w14:paraId="0FCF143E" w14:textId="77777777" w:rsidR="00FC17DE" w:rsidRPr="00FC17DE" w:rsidRDefault="00FC17DE" w:rsidP="00A702FD">
      <w:pPr>
        <w:pStyle w:val="NormalWeb"/>
        <w:spacing w:before="0" w:beforeAutospacing="0" w:after="0" w:afterAutospacing="0"/>
      </w:pPr>
      <w:r w:rsidRPr="00FC17DE">
        <w:rPr>
          <w:b/>
          <w:bCs/>
        </w:rPr>
        <w:t>Postconditions:</w:t>
      </w:r>
    </w:p>
    <w:p w14:paraId="16484646" w14:textId="77777777" w:rsidR="00FC17DE" w:rsidRPr="00FC17DE" w:rsidRDefault="00FC17DE" w:rsidP="00A702FD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FC17DE">
        <w:t>A finalized payroll output file is generated by the vendor.</w:t>
      </w:r>
    </w:p>
    <w:p w14:paraId="6DBCA44C" w14:textId="77777777" w:rsidR="00FC17DE" w:rsidRPr="00FC17DE" w:rsidRDefault="00FC17DE" w:rsidP="00A702FD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FC17DE">
        <w:t>The file is ready to be delivered to the HRSS team for further action.</w:t>
      </w:r>
    </w:p>
    <w:p w14:paraId="02CC832D" w14:textId="77777777" w:rsidR="00FC17DE" w:rsidRDefault="00FC17DE" w:rsidP="00101E04">
      <w:pPr>
        <w:pStyle w:val="NormalWeb"/>
        <w:rPr>
          <w:sz w:val="22"/>
          <w:szCs w:val="22"/>
        </w:rPr>
      </w:pPr>
    </w:p>
    <w:p w14:paraId="2588470D" w14:textId="7F0A77FD" w:rsidR="006A4431" w:rsidRDefault="006A4431" w:rsidP="00A702FD">
      <w:pPr>
        <w:pStyle w:val="NormalWeb"/>
        <w:spacing w:before="0" w:beforeAutospacing="0" w:after="0" w:afterAutospacing="0"/>
      </w:pPr>
      <w:r w:rsidRPr="006A4431">
        <w:rPr>
          <w:rStyle w:val="Strong"/>
        </w:rPr>
        <w:t>Use Case ID:</w:t>
      </w:r>
      <w:r w:rsidRPr="006A4431">
        <w:t xml:space="preserve"> </w:t>
      </w:r>
      <w:r w:rsidRPr="006A4431">
        <w:rPr>
          <w:b/>
          <w:bCs/>
        </w:rPr>
        <w:t>UC-1</w:t>
      </w:r>
      <w:r w:rsidR="00B62574">
        <w:rPr>
          <w:b/>
          <w:bCs/>
        </w:rPr>
        <w:t>0</w:t>
      </w:r>
      <w:r w:rsidRPr="006A4431">
        <w:br/>
      </w:r>
      <w:r w:rsidRPr="006A4431">
        <w:rPr>
          <w:rStyle w:val="Strong"/>
        </w:rPr>
        <w:t>Use Case Name:</w:t>
      </w:r>
      <w:r w:rsidRPr="006A4431">
        <w:t xml:space="preserve"> </w:t>
      </w:r>
      <w:r w:rsidRPr="006A4431">
        <w:rPr>
          <w:b/>
          <w:bCs/>
        </w:rPr>
        <w:t>Validate Payroll Output from Vendor</w:t>
      </w:r>
      <w:r>
        <w:br/>
      </w:r>
      <w:r>
        <w:rPr>
          <w:rStyle w:val="Strong"/>
        </w:rPr>
        <w:t>Actor(s):</w:t>
      </w:r>
      <w:r>
        <w:t xml:space="preserve"> F&amp;F Team, Payroll Vendor System</w:t>
      </w:r>
      <w:r>
        <w:br/>
      </w:r>
      <w:r>
        <w:rPr>
          <w:rStyle w:val="Strong"/>
        </w:rPr>
        <w:t>Preconditions:</w:t>
      </w:r>
    </w:p>
    <w:p w14:paraId="781A73E5" w14:textId="77777777" w:rsidR="006A4431" w:rsidRDefault="006A4431" w:rsidP="00A702FD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Current date is LWD + 14.</w:t>
      </w:r>
    </w:p>
    <w:p w14:paraId="29DCFE8C" w14:textId="77777777" w:rsidR="006A4431" w:rsidRDefault="006A4431" w:rsidP="00A702FD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Payroll vendor has processed all F&amp;F inputs and generated the final output file.</w:t>
      </w:r>
    </w:p>
    <w:p w14:paraId="1E1DF922" w14:textId="77777777" w:rsidR="006A4431" w:rsidRDefault="006A4431" w:rsidP="00A702FD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Output file contains all required components (Salary, Leave Encashment, Overtime, Bonuses/Incentives).</w:t>
      </w:r>
    </w:p>
    <w:p w14:paraId="7EEB50A2" w14:textId="77777777" w:rsidR="006A4431" w:rsidRDefault="006A4431" w:rsidP="006A4431">
      <w:pPr>
        <w:pStyle w:val="NormalWeb"/>
        <w:numPr>
          <w:ilvl w:val="0"/>
          <w:numId w:val="18"/>
        </w:numPr>
      </w:pPr>
      <w:r>
        <w:lastRenderedPageBreak/>
        <w:t>File is shared by the vendor with the F&amp;F team via approved channel (e.g., secure email or portal).</w:t>
      </w:r>
    </w:p>
    <w:p w14:paraId="24815B67" w14:textId="77777777" w:rsidR="006A4431" w:rsidRDefault="006A4431" w:rsidP="00A702FD">
      <w:pPr>
        <w:pStyle w:val="NormalWeb"/>
        <w:spacing w:before="0" w:beforeAutospacing="0" w:after="0" w:afterAutospacing="0"/>
      </w:pPr>
      <w:r>
        <w:rPr>
          <w:rStyle w:val="Strong"/>
        </w:rPr>
        <w:t>Description (Steps):</w:t>
      </w:r>
    </w:p>
    <w:p w14:paraId="119C3E56" w14:textId="77777777" w:rsidR="006A4431" w:rsidRDefault="006A4431" w:rsidP="00A702FD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On LWD + 14, the payroll vendor shares the final output file/report with the F&amp;F team.</w:t>
      </w:r>
    </w:p>
    <w:p w14:paraId="32101A65" w14:textId="77777777" w:rsidR="006A4431" w:rsidRDefault="006A4431" w:rsidP="00A702FD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The file includes detailed breakup for each employee on:</w:t>
      </w:r>
    </w:p>
    <w:p w14:paraId="2ED17487" w14:textId="77777777" w:rsidR="006A4431" w:rsidRDefault="006A4431" w:rsidP="00A702FD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>Final salary to be paid</w:t>
      </w:r>
    </w:p>
    <w:p w14:paraId="34701EBC" w14:textId="77777777" w:rsidR="006A4431" w:rsidRDefault="006A4431" w:rsidP="00A702FD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>Leave encashment amount</w:t>
      </w:r>
    </w:p>
    <w:p w14:paraId="4C57D4E8" w14:textId="77777777" w:rsidR="006A4431" w:rsidRDefault="006A4431" w:rsidP="006A4431">
      <w:pPr>
        <w:pStyle w:val="NormalWeb"/>
        <w:numPr>
          <w:ilvl w:val="1"/>
          <w:numId w:val="19"/>
        </w:numPr>
      </w:pPr>
      <w:r>
        <w:t>Overtime amount</w:t>
      </w:r>
    </w:p>
    <w:p w14:paraId="608FB47A" w14:textId="77777777" w:rsidR="006A4431" w:rsidRDefault="006A4431" w:rsidP="006A4431">
      <w:pPr>
        <w:pStyle w:val="NormalWeb"/>
        <w:numPr>
          <w:ilvl w:val="1"/>
          <w:numId w:val="19"/>
        </w:numPr>
      </w:pPr>
      <w:r>
        <w:t>Bonuses/Incentives</w:t>
      </w:r>
    </w:p>
    <w:p w14:paraId="040B9141" w14:textId="77777777" w:rsidR="006A4431" w:rsidRDefault="006A4431" w:rsidP="006A4431">
      <w:pPr>
        <w:pStyle w:val="NormalWeb"/>
        <w:numPr>
          <w:ilvl w:val="1"/>
          <w:numId w:val="19"/>
        </w:numPr>
      </w:pPr>
      <w:r>
        <w:t>Total payable amount</w:t>
      </w:r>
    </w:p>
    <w:p w14:paraId="4AD0116D" w14:textId="77777777" w:rsidR="006A4431" w:rsidRDefault="006A4431" w:rsidP="006A4431">
      <w:pPr>
        <w:pStyle w:val="NormalWeb"/>
        <w:numPr>
          <w:ilvl w:val="0"/>
          <w:numId w:val="19"/>
        </w:numPr>
      </w:pPr>
      <w:r>
        <w:t>The F&amp;F team receives the file and begins the validation process.</w:t>
      </w:r>
    </w:p>
    <w:p w14:paraId="2B395FE3" w14:textId="77777777" w:rsidR="006A4431" w:rsidRDefault="006A4431" w:rsidP="006A4431">
      <w:pPr>
        <w:pStyle w:val="NormalWeb"/>
        <w:numPr>
          <w:ilvl w:val="0"/>
          <w:numId w:val="19"/>
        </w:numPr>
      </w:pPr>
      <w:r>
        <w:t>The team cross-verifies each value in the output against the original inputs shared on LWD + 12.</w:t>
      </w:r>
    </w:p>
    <w:p w14:paraId="7540891B" w14:textId="77777777" w:rsidR="006A4431" w:rsidRDefault="006A4431" w:rsidP="00A702FD">
      <w:pPr>
        <w:pStyle w:val="NormalWeb"/>
        <w:spacing w:before="0" w:beforeAutospacing="0" w:after="0" w:afterAutospacing="0"/>
      </w:pPr>
      <w:r>
        <w:rPr>
          <w:rStyle w:val="Strong"/>
        </w:rPr>
        <w:t>Postconditions:</w:t>
      </w:r>
    </w:p>
    <w:p w14:paraId="47D8CE63" w14:textId="77777777" w:rsidR="006A4431" w:rsidRDefault="006A4431" w:rsidP="00A702FD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The final payroll output is reviewed and validated by the F&amp;F team.</w:t>
      </w:r>
    </w:p>
    <w:p w14:paraId="1C0690AB" w14:textId="77777777" w:rsidR="006A4431" w:rsidRPr="006A4431" w:rsidRDefault="006A4431" w:rsidP="00423C59">
      <w:pPr>
        <w:pStyle w:val="NormalWeb"/>
        <w:numPr>
          <w:ilvl w:val="0"/>
          <w:numId w:val="20"/>
        </w:numPr>
        <w:rPr>
          <w:b/>
          <w:bCs/>
        </w:rPr>
      </w:pPr>
      <w:r>
        <w:t xml:space="preserve">The validated file is now ready for the next step </w:t>
      </w:r>
    </w:p>
    <w:p w14:paraId="1946DFFC" w14:textId="678E197F" w:rsidR="00453CF0" w:rsidRPr="00453CF0" w:rsidRDefault="00453CF0" w:rsidP="0092263A">
      <w:pPr>
        <w:pStyle w:val="NormalWeb"/>
        <w:ind w:left="-567"/>
        <w:rPr>
          <w:b/>
          <w:bCs/>
          <w:color w:val="244061" w:themeColor="accent1" w:themeShade="80"/>
          <w:sz w:val="32"/>
          <w:szCs w:val="32"/>
        </w:rPr>
      </w:pPr>
      <w:r w:rsidRPr="00453CF0">
        <w:rPr>
          <w:b/>
          <w:bCs/>
          <w:color w:val="244061" w:themeColor="accent1" w:themeShade="80"/>
          <w:sz w:val="32"/>
          <w:szCs w:val="32"/>
        </w:rPr>
        <w:t>When Assets are recovered</w:t>
      </w:r>
      <w:r>
        <w:rPr>
          <w:b/>
          <w:bCs/>
          <w:color w:val="244061" w:themeColor="accent1" w:themeShade="80"/>
          <w:sz w:val="32"/>
          <w:szCs w:val="32"/>
        </w:rPr>
        <w:t>, Follow below Use Cases:</w:t>
      </w:r>
    </w:p>
    <w:p w14:paraId="38A091BC" w14:textId="4BDD6C9C" w:rsidR="00E832AF" w:rsidRPr="00E832AF" w:rsidRDefault="00E832AF" w:rsidP="00A702FD">
      <w:pPr>
        <w:pStyle w:val="NormalWeb"/>
        <w:spacing w:before="0" w:beforeAutospacing="0" w:after="0" w:afterAutospacing="0"/>
      </w:pPr>
      <w:r w:rsidRPr="00E832AF">
        <w:rPr>
          <w:b/>
          <w:bCs/>
        </w:rPr>
        <w:t>Use Case ID: UC-1</w:t>
      </w:r>
      <w:r w:rsidR="00B62574">
        <w:rPr>
          <w:b/>
          <w:bCs/>
        </w:rPr>
        <w:t>1</w:t>
      </w:r>
      <w:r w:rsidR="00442C07">
        <w:rPr>
          <w:b/>
          <w:bCs/>
        </w:rPr>
        <w:t>A</w:t>
      </w:r>
      <w:r w:rsidRPr="00E832AF">
        <w:rPr>
          <w:b/>
          <w:bCs/>
        </w:rPr>
        <w:br/>
        <w:t xml:space="preserve">Use Case Name: </w:t>
      </w:r>
      <w:r w:rsidRPr="00A702FD">
        <w:t>Finalize and Share Validated F&amp;F Output with Finance</w:t>
      </w:r>
      <w:r w:rsidR="00BE660F" w:rsidRPr="00A702FD">
        <w:t xml:space="preserve"> when assets are recovered</w:t>
      </w:r>
      <w:r w:rsidRPr="00A702FD">
        <w:rPr>
          <w:b/>
          <w:bCs/>
        </w:rPr>
        <w:br/>
      </w:r>
      <w:r w:rsidRPr="00E832AF">
        <w:rPr>
          <w:b/>
          <w:bCs/>
        </w:rPr>
        <w:t>Actor(s):</w:t>
      </w:r>
      <w:r w:rsidRPr="00E832AF">
        <w:t xml:space="preserve"> F&amp;F Team, IT Team, Security Team, Finance Team</w:t>
      </w:r>
      <w:r w:rsidRPr="00E832AF">
        <w:br/>
      </w:r>
      <w:r w:rsidRPr="00E832AF">
        <w:rPr>
          <w:b/>
          <w:bCs/>
        </w:rPr>
        <w:t>Preconditions:</w:t>
      </w:r>
    </w:p>
    <w:p w14:paraId="0303B2EA" w14:textId="77777777" w:rsidR="00E832AF" w:rsidRPr="00E832AF" w:rsidRDefault="00E832AF" w:rsidP="00A702FD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E832AF">
        <w:t>Current date is LWD + 16.</w:t>
      </w:r>
    </w:p>
    <w:p w14:paraId="3FF377C6" w14:textId="15DEAAA7" w:rsidR="00E832AF" w:rsidRPr="00E832AF" w:rsidRDefault="00E832AF" w:rsidP="00A702FD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E832AF">
        <w:t>Payroll output has been validated by the F&amp;F team</w:t>
      </w:r>
      <w:r>
        <w:t>.</w:t>
      </w:r>
    </w:p>
    <w:p w14:paraId="7A46CCAE" w14:textId="77777777" w:rsidR="00E832AF" w:rsidRPr="00E832AF" w:rsidRDefault="00E832AF" w:rsidP="00A702FD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E832AF">
        <w:t>Asset recovery confirmation has been received from both IT and Security teams.</w:t>
      </w:r>
    </w:p>
    <w:p w14:paraId="092739AF" w14:textId="547BD063" w:rsidR="00E832AF" w:rsidRPr="00E832AF" w:rsidRDefault="00E832AF" w:rsidP="00E832AF">
      <w:pPr>
        <w:pStyle w:val="NormalWeb"/>
        <w:numPr>
          <w:ilvl w:val="0"/>
          <w:numId w:val="21"/>
        </w:numPr>
      </w:pPr>
      <w:r w:rsidRPr="00E832AF">
        <w:t>No pending asset-related issues for the employee.</w:t>
      </w:r>
    </w:p>
    <w:p w14:paraId="40DC9576" w14:textId="77777777" w:rsidR="00E832AF" w:rsidRPr="00E832AF" w:rsidRDefault="00E832AF" w:rsidP="00A702FD">
      <w:pPr>
        <w:pStyle w:val="NormalWeb"/>
        <w:spacing w:before="0" w:beforeAutospacing="0" w:after="0" w:afterAutospacing="0"/>
      </w:pPr>
      <w:r w:rsidRPr="00E832AF">
        <w:rPr>
          <w:b/>
          <w:bCs/>
        </w:rPr>
        <w:t>Description (Steps):</w:t>
      </w:r>
    </w:p>
    <w:p w14:paraId="695EB41E" w14:textId="77777777" w:rsidR="00E832AF" w:rsidRPr="00E832AF" w:rsidRDefault="00E832AF" w:rsidP="00A702FD">
      <w:pPr>
        <w:pStyle w:val="NormalWeb"/>
        <w:numPr>
          <w:ilvl w:val="0"/>
          <w:numId w:val="22"/>
        </w:numPr>
        <w:spacing w:before="0" w:beforeAutospacing="0" w:after="0" w:afterAutospacing="0"/>
      </w:pPr>
      <w:r w:rsidRPr="00E832AF">
        <w:t>On LWD + 16, the F&amp;F team checks whether the asset recovery process is completed.</w:t>
      </w:r>
    </w:p>
    <w:p w14:paraId="7130E472" w14:textId="733AAB2F" w:rsidR="00E832AF" w:rsidRPr="00E832AF" w:rsidRDefault="00E832AF" w:rsidP="00A702FD">
      <w:pPr>
        <w:pStyle w:val="NormalWeb"/>
        <w:numPr>
          <w:ilvl w:val="0"/>
          <w:numId w:val="22"/>
        </w:numPr>
        <w:spacing w:before="0" w:beforeAutospacing="0" w:after="0" w:afterAutospacing="0"/>
      </w:pPr>
      <w:r w:rsidRPr="00E832AF">
        <w:t>The team confirms clearance status from</w:t>
      </w:r>
      <w:r>
        <w:t xml:space="preserve"> </w:t>
      </w:r>
      <w:r w:rsidRPr="00E832AF">
        <w:t>IT Team</w:t>
      </w:r>
      <w:r>
        <w:t xml:space="preserve"> that a</w:t>
      </w:r>
      <w:r w:rsidRPr="00E832AF">
        <w:t xml:space="preserve">ll IT assets (laptops, </w:t>
      </w:r>
      <w:r>
        <w:t>Headphones,</w:t>
      </w:r>
      <w:r w:rsidRPr="00E832AF">
        <w:t xml:space="preserve"> etc.) returned</w:t>
      </w:r>
      <w:r>
        <w:t xml:space="preserve">, and from </w:t>
      </w:r>
      <w:r w:rsidRPr="00E832AF">
        <w:t>Security Team</w:t>
      </w:r>
      <w:r>
        <w:t xml:space="preserve"> that</w:t>
      </w:r>
      <w:r w:rsidRPr="00E832AF">
        <w:t xml:space="preserve"> Security clearance and physical access </w:t>
      </w:r>
      <w:r>
        <w:t xml:space="preserve">(ID Card, etc) </w:t>
      </w:r>
      <w:r w:rsidRPr="00E832AF">
        <w:t>items returned.</w:t>
      </w:r>
    </w:p>
    <w:p w14:paraId="7BB8EBC9" w14:textId="77777777" w:rsidR="00E832AF" w:rsidRPr="00E832AF" w:rsidRDefault="00E832AF" w:rsidP="00E832AF">
      <w:pPr>
        <w:pStyle w:val="NormalWeb"/>
        <w:numPr>
          <w:ilvl w:val="0"/>
          <w:numId w:val="22"/>
        </w:numPr>
      </w:pPr>
      <w:r w:rsidRPr="00E832AF">
        <w:t>If both departments confirm asset recovery, the F&amp;F team proceeds to the next step.</w:t>
      </w:r>
    </w:p>
    <w:p w14:paraId="098878AC" w14:textId="77777777" w:rsidR="00E832AF" w:rsidRPr="00E832AF" w:rsidRDefault="00E832AF" w:rsidP="00A702FD">
      <w:pPr>
        <w:pStyle w:val="NormalWeb"/>
        <w:spacing w:before="0" w:beforeAutospacing="0" w:after="0" w:afterAutospacing="0"/>
      </w:pPr>
      <w:r w:rsidRPr="00E832AF">
        <w:rPr>
          <w:b/>
          <w:bCs/>
        </w:rPr>
        <w:t>Postconditions:</w:t>
      </w:r>
    </w:p>
    <w:p w14:paraId="538A0FF0" w14:textId="24979854" w:rsidR="00E832AF" w:rsidRPr="00E832AF" w:rsidRDefault="00E832AF" w:rsidP="00A702FD">
      <w:pPr>
        <w:pStyle w:val="NormalWeb"/>
        <w:numPr>
          <w:ilvl w:val="0"/>
          <w:numId w:val="23"/>
        </w:numPr>
        <w:spacing w:before="0" w:beforeAutospacing="0" w:after="0" w:afterAutospacing="0"/>
      </w:pPr>
      <w:r w:rsidRPr="00E832AF">
        <w:t xml:space="preserve">F&amp;F team confirms asset recovery and </w:t>
      </w:r>
      <w:r w:rsidR="00D12E0E">
        <w:t>now will gather other financial inputs.</w:t>
      </w:r>
    </w:p>
    <w:p w14:paraId="72923F87" w14:textId="77777777" w:rsidR="00E832AF" w:rsidRPr="00E832AF" w:rsidRDefault="00E832AF" w:rsidP="00A702FD">
      <w:pPr>
        <w:pStyle w:val="NormalWeb"/>
        <w:numPr>
          <w:ilvl w:val="0"/>
          <w:numId w:val="23"/>
        </w:numPr>
        <w:spacing w:before="0" w:beforeAutospacing="0" w:after="0" w:afterAutospacing="0"/>
      </w:pPr>
      <w:r w:rsidRPr="00E832AF">
        <w:t>Finance now holds the approved file required for final payment processing.</w:t>
      </w:r>
    </w:p>
    <w:p w14:paraId="142C1FBF" w14:textId="77777777" w:rsidR="00A702FD" w:rsidRDefault="00A702FD" w:rsidP="00CB1580">
      <w:pPr>
        <w:pStyle w:val="NormalWeb"/>
        <w:spacing w:before="0" w:beforeAutospacing="0" w:after="0" w:afterAutospacing="0"/>
      </w:pPr>
    </w:p>
    <w:p w14:paraId="1CF57CF6" w14:textId="5DCF1889" w:rsidR="00842F70" w:rsidRPr="00CB1580" w:rsidRDefault="00842F70" w:rsidP="00CB1580">
      <w:pPr>
        <w:pStyle w:val="NormalWeb"/>
        <w:spacing w:before="0" w:beforeAutospacing="0" w:after="0" w:afterAutospacing="0"/>
        <w:rPr>
          <w:b/>
          <w:bCs/>
        </w:rPr>
      </w:pPr>
      <w:r w:rsidRPr="00842F70">
        <w:rPr>
          <w:b/>
          <w:bCs/>
        </w:rPr>
        <w:lastRenderedPageBreak/>
        <w:t>Use Case ID: UC-</w:t>
      </w:r>
      <w:r w:rsidR="00AE50B3">
        <w:rPr>
          <w:b/>
          <w:bCs/>
        </w:rPr>
        <w:t>1</w:t>
      </w:r>
      <w:r w:rsidR="00B62574">
        <w:rPr>
          <w:b/>
          <w:bCs/>
        </w:rPr>
        <w:t>1</w:t>
      </w:r>
      <w:r w:rsidR="00442C07">
        <w:rPr>
          <w:b/>
          <w:bCs/>
        </w:rPr>
        <w:t>B</w:t>
      </w:r>
    </w:p>
    <w:p w14:paraId="62C51793" w14:textId="722BFF7E" w:rsidR="00842F70" w:rsidRPr="00842F70" w:rsidRDefault="00842F70" w:rsidP="00CB1580">
      <w:pPr>
        <w:pStyle w:val="NormalWeb"/>
        <w:spacing w:before="0" w:beforeAutospacing="0" w:after="0" w:afterAutospacing="0"/>
        <w:rPr>
          <w:b/>
          <w:bCs/>
        </w:rPr>
      </w:pPr>
      <w:r w:rsidRPr="00842F70">
        <w:rPr>
          <w:b/>
          <w:bCs/>
        </w:rPr>
        <w:t>Use Case Name: Consolidate F&amp;F Inputs When Assets Are Recovered</w:t>
      </w:r>
    </w:p>
    <w:p w14:paraId="3E265D36" w14:textId="77777777" w:rsidR="00842F70" w:rsidRPr="00842F70" w:rsidRDefault="00842F70" w:rsidP="00CB1580">
      <w:pPr>
        <w:pStyle w:val="NormalWeb"/>
        <w:spacing w:before="0" w:beforeAutospacing="0" w:after="0" w:afterAutospacing="0"/>
        <w:rPr>
          <w:b/>
          <w:bCs/>
        </w:rPr>
      </w:pPr>
      <w:r w:rsidRPr="00842F70">
        <w:rPr>
          <w:b/>
          <w:bCs/>
        </w:rPr>
        <w:t>Actor(s): F&amp;F Team, System</w:t>
      </w:r>
    </w:p>
    <w:p w14:paraId="0D9B9F73" w14:textId="77777777" w:rsidR="00842F70" w:rsidRPr="00842F70" w:rsidRDefault="00842F70" w:rsidP="00A702FD">
      <w:pPr>
        <w:pStyle w:val="NormalWeb"/>
        <w:spacing w:before="0" w:beforeAutospacing="0" w:after="0" w:afterAutospacing="0"/>
        <w:rPr>
          <w:b/>
          <w:bCs/>
        </w:rPr>
      </w:pPr>
      <w:r w:rsidRPr="00842F70">
        <w:rPr>
          <w:b/>
          <w:bCs/>
        </w:rPr>
        <w:t>Preconditions:</w:t>
      </w:r>
    </w:p>
    <w:p w14:paraId="1AFA99AD" w14:textId="74C539FA" w:rsidR="00842F70" w:rsidRPr="00842F70" w:rsidRDefault="00842F70" w:rsidP="00A702FD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842F70">
        <w:t xml:space="preserve">Current date is LWD + </w:t>
      </w:r>
      <w:r w:rsidR="00CB1580">
        <w:t>1</w:t>
      </w:r>
      <w:r w:rsidRPr="00842F70">
        <w:t>6 days.</w:t>
      </w:r>
    </w:p>
    <w:p w14:paraId="0E618E44" w14:textId="77777777" w:rsidR="00842F70" w:rsidRPr="00842F70" w:rsidRDefault="00842F70" w:rsidP="00A702FD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842F70">
        <w:t>System or HR personnel have received confirmation from IT/Admin that all assets have been returned.</w:t>
      </w:r>
    </w:p>
    <w:p w14:paraId="4F9B76A8" w14:textId="77777777" w:rsidR="00842F70" w:rsidRPr="00842F70" w:rsidRDefault="00842F70" w:rsidP="00842F70">
      <w:pPr>
        <w:pStyle w:val="NormalWeb"/>
        <w:numPr>
          <w:ilvl w:val="0"/>
          <w:numId w:val="33"/>
        </w:numPr>
      </w:pPr>
      <w:r w:rsidRPr="00842F70">
        <w:t>System marks the asset recovery status as “Cleared”.</w:t>
      </w:r>
    </w:p>
    <w:p w14:paraId="1A23EE77" w14:textId="77777777" w:rsidR="00842F70" w:rsidRPr="00842F70" w:rsidRDefault="00842F70" w:rsidP="00842F70">
      <w:pPr>
        <w:pStyle w:val="NormalWeb"/>
        <w:numPr>
          <w:ilvl w:val="0"/>
          <w:numId w:val="33"/>
        </w:numPr>
      </w:pPr>
      <w:r w:rsidRPr="00842F70">
        <w:t>Relevant departments (Finance, HR, etc.) have updated data available if systems are integrated.</w:t>
      </w:r>
    </w:p>
    <w:p w14:paraId="1C91D4F9" w14:textId="77777777" w:rsidR="00842F70" w:rsidRPr="00842F70" w:rsidRDefault="00842F70" w:rsidP="00A702FD">
      <w:pPr>
        <w:pStyle w:val="NormalWeb"/>
        <w:spacing w:before="0" w:beforeAutospacing="0" w:after="0" w:afterAutospacing="0"/>
      </w:pPr>
      <w:r w:rsidRPr="00842F70">
        <w:rPr>
          <w:b/>
          <w:bCs/>
        </w:rPr>
        <w:t xml:space="preserve">Description </w:t>
      </w:r>
      <w:r w:rsidRPr="00842F70">
        <w:t>(Steps):</w:t>
      </w:r>
    </w:p>
    <w:p w14:paraId="21A405FD" w14:textId="7F02D71D" w:rsidR="00842F70" w:rsidRPr="00842F70" w:rsidRDefault="00842F70" w:rsidP="00A702FD">
      <w:pPr>
        <w:pStyle w:val="NormalWeb"/>
        <w:numPr>
          <w:ilvl w:val="0"/>
          <w:numId w:val="34"/>
        </w:numPr>
        <w:spacing w:before="0" w:beforeAutospacing="0" w:after="0" w:afterAutospacing="0"/>
      </w:pPr>
      <w:r w:rsidRPr="00842F70">
        <w:t xml:space="preserve">On LWD + </w:t>
      </w:r>
      <w:r w:rsidR="00CB1580">
        <w:t>1</w:t>
      </w:r>
      <w:r w:rsidRPr="00842F70">
        <w:t xml:space="preserve">6, the F&amp;F team begins </w:t>
      </w:r>
      <w:r w:rsidR="00EB04F7">
        <w:t>preparing the F&amp;F input sheet for finance</w:t>
      </w:r>
      <w:r w:rsidRPr="00842F70">
        <w:t>.</w:t>
      </w:r>
    </w:p>
    <w:p w14:paraId="3CA4795F" w14:textId="77777777" w:rsidR="00842F70" w:rsidRPr="00842F70" w:rsidRDefault="00842F70" w:rsidP="00A702FD">
      <w:pPr>
        <w:pStyle w:val="NormalWeb"/>
        <w:numPr>
          <w:ilvl w:val="0"/>
          <w:numId w:val="34"/>
        </w:numPr>
        <w:spacing w:before="0" w:beforeAutospacing="0" w:after="0" w:afterAutospacing="0"/>
      </w:pPr>
      <w:r w:rsidRPr="00842F70">
        <w:t>The F&amp;F team proceeds to gather and review other financial inputs, which include:</w:t>
      </w:r>
    </w:p>
    <w:p w14:paraId="0CD0F600" w14:textId="77777777" w:rsidR="00842F70" w:rsidRPr="00842F70" w:rsidRDefault="00842F70" w:rsidP="00842F70">
      <w:pPr>
        <w:pStyle w:val="NormalWeb"/>
        <w:numPr>
          <w:ilvl w:val="1"/>
          <w:numId w:val="34"/>
        </w:numPr>
      </w:pPr>
      <w:r w:rsidRPr="00842F70">
        <w:t>Any salary advances taken by the employee.</w:t>
      </w:r>
    </w:p>
    <w:p w14:paraId="477A123A" w14:textId="77777777" w:rsidR="00842F70" w:rsidRPr="00842F70" w:rsidRDefault="00842F70" w:rsidP="00842F70">
      <w:pPr>
        <w:pStyle w:val="NormalWeb"/>
        <w:numPr>
          <w:ilvl w:val="1"/>
          <w:numId w:val="34"/>
        </w:numPr>
      </w:pPr>
      <w:r w:rsidRPr="00842F70">
        <w:t>Travel reimbursements that are not yet cleared.</w:t>
      </w:r>
    </w:p>
    <w:p w14:paraId="4E597A92" w14:textId="64C44800" w:rsidR="00842F70" w:rsidRPr="00842F70" w:rsidRDefault="00842F70" w:rsidP="00EB04F7">
      <w:pPr>
        <w:pStyle w:val="NormalWeb"/>
        <w:numPr>
          <w:ilvl w:val="1"/>
          <w:numId w:val="34"/>
        </w:numPr>
      </w:pPr>
      <w:r w:rsidRPr="00842F70">
        <w:t>Any loan balances the employee owes.</w:t>
      </w:r>
    </w:p>
    <w:p w14:paraId="59C00502" w14:textId="77777777" w:rsidR="00842F70" w:rsidRPr="00842F70" w:rsidRDefault="00842F70" w:rsidP="00842F70">
      <w:pPr>
        <w:pStyle w:val="NormalWeb"/>
        <w:numPr>
          <w:ilvl w:val="1"/>
          <w:numId w:val="34"/>
        </w:numPr>
      </w:pPr>
      <w:r w:rsidRPr="00842F70">
        <w:t>Any dues related to company property (if damaged or lost items were settled).</w:t>
      </w:r>
    </w:p>
    <w:p w14:paraId="368D12FE" w14:textId="77777777" w:rsidR="00842F70" w:rsidRPr="00842F70" w:rsidRDefault="00842F70" w:rsidP="00842F70">
      <w:pPr>
        <w:pStyle w:val="NormalWeb"/>
        <w:numPr>
          <w:ilvl w:val="0"/>
          <w:numId w:val="34"/>
        </w:numPr>
      </w:pPr>
      <w:r w:rsidRPr="00842F70">
        <w:t>All data is pulled into a consolidation sheet or a system module. This includes:</w:t>
      </w:r>
    </w:p>
    <w:p w14:paraId="5D1E5803" w14:textId="77777777" w:rsidR="00842F70" w:rsidRPr="00842F70" w:rsidRDefault="00842F70" w:rsidP="00842F70">
      <w:pPr>
        <w:pStyle w:val="NormalWeb"/>
        <w:numPr>
          <w:ilvl w:val="1"/>
          <w:numId w:val="34"/>
        </w:numPr>
      </w:pPr>
      <w:r w:rsidRPr="00842F70">
        <w:t>Asset clearance status (marked as “Cleared”)</w:t>
      </w:r>
    </w:p>
    <w:p w14:paraId="70235EB4" w14:textId="77777777" w:rsidR="00842F70" w:rsidRPr="00842F70" w:rsidRDefault="00842F70" w:rsidP="00842F70">
      <w:pPr>
        <w:pStyle w:val="NormalWeb"/>
        <w:numPr>
          <w:ilvl w:val="1"/>
          <w:numId w:val="34"/>
        </w:numPr>
      </w:pPr>
      <w:r w:rsidRPr="00842F70">
        <w:t>Outstanding dues and liabilities</w:t>
      </w:r>
    </w:p>
    <w:p w14:paraId="17F503A6" w14:textId="77777777" w:rsidR="00842F70" w:rsidRPr="00842F70" w:rsidRDefault="00842F70" w:rsidP="00842F70">
      <w:pPr>
        <w:pStyle w:val="NormalWeb"/>
        <w:numPr>
          <w:ilvl w:val="1"/>
          <w:numId w:val="34"/>
        </w:numPr>
      </w:pPr>
      <w:r w:rsidRPr="00842F70">
        <w:t>Departmental clearance remarks (if needed)</w:t>
      </w:r>
    </w:p>
    <w:p w14:paraId="2D99AC48" w14:textId="77777777" w:rsidR="00842F70" w:rsidRDefault="00842F70" w:rsidP="00842F70">
      <w:pPr>
        <w:pStyle w:val="NormalWeb"/>
        <w:numPr>
          <w:ilvl w:val="0"/>
          <w:numId w:val="34"/>
        </w:numPr>
      </w:pPr>
      <w:r w:rsidRPr="00842F70">
        <w:t>The sheet is reviewed internally for any errors or missing data.</w:t>
      </w:r>
    </w:p>
    <w:p w14:paraId="35E25005" w14:textId="6D093790" w:rsidR="00EB04F7" w:rsidRPr="00E832AF" w:rsidRDefault="00EB04F7" w:rsidP="00EB04F7">
      <w:pPr>
        <w:pStyle w:val="NormalWeb"/>
        <w:numPr>
          <w:ilvl w:val="0"/>
          <w:numId w:val="34"/>
        </w:numPr>
      </w:pPr>
      <w:r w:rsidRPr="00E832AF">
        <w:t>The validated</w:t>
      </w:r>
      <w:r>
        <w:t xml:space="preserve"> F&amp;F input </w:t>
      </w:r>
      <w:r w:rsidR="00D12E0E">
        <w:t>file</w:t>
      </w:r>
      <w:r>
        <w:t xml:space="preserve"> for finance</w:t>
      </w:r>
      <w:r w:rsidRPr="00E832AF">
        <w:t xml:space="preserve"> is then prepared for final payout.</w:t>
      </w:r>
    </w:p>
    <w:p w14:paraId="4624AA50" w14:textId="11D9CC82" w:rsidR="00EB04F7" w:rsidRPr="00E832AF" w:rsidRDefault="00EB04F7" w:rsidP="00EB04F7">
      <w:pPr>
        <w:pStyle w:val="NormalWeb"/>
        <w:numPr>
          <w:ilvl w:val="0"/>
          <w:numId w:val="34"/>
        </w:numPr>
      </w:pPr>
      <w:r w:rsidRPr="00E832AF">
        <w:t>The F&amp;F team shares this validated file with the Finance Team</w:t>
      </w:r>
      <w:r>
        <w:t>.</w:t>
      </w:r>
    </w:p>
    <w:p w14:paraId="07A68A98" w14:textId="77777777" w:rsidR="00EB04F7" w:rsidRPr="00E832AF" w:rsidRDefault="00EB04F7" w:rsidP="00EB04F7">
      <w:pPr>
        <w:pStyle w:val="NormalWeb"/>
        <w:numPr>
          <w:ilvl w:val="0"/>
          <w:numId w:val="34"/>
        </w:numPr>
      </w:pPr>
      <w:r w:rsidRPr="00E832AF">
        <w:t>The finance team is notified that the file is ready for processing the final payout</w:t>
      </w:r>
      <w:r>
        <w:t>.</w:t>
      </w:r>
    </w:p>
    <w:p w14:paraId="2C6815A3" w14:textId="10C7AA55" w:rsidR="00842F70" w:rsidRPr="00842F70" w:rsidRDefault="00842F70" w:rsidP="00A702FD">
      <w:pPr>
        <w:pStyle w:val="NormalWeb"/>
        <w:spacing w:before="0" w:beforeAutospacing="0" w:after="0" w:afterAutospacing="0"/>
        <w:rPr>
          <w:b/>
          <w:bCs/>
        </w:rPr>
      </w:pPr>
      <w:r w:rsidRPr="00842F70">
        <w:rPr>
          <w:b/>
          <w:bCs/>
        </w:rPr>
        <w:t>Postconditions:</w:t>
      </w:r>
    </w:p>
    <w:p w14:paraId="3012E73B" w14:textId="77777777" w:rsidR="00842F70" w:rsidRPr="00842F70" w:rsidRDefault="00842F70" w:rsidP="00A702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42F70">
        <w:t>A complete F&amp;F input file/report is created that includes:</w:t>
      </w:r>
    </w:p>
    <w:p w14:paraId="603D942E" w14:textId="77777777" w:rsidR="00842F70" w:rsidRPr="00842F70" w:rsidRDefault="00842F70" w:rsidP="00A702FD">
      <w:pPr>
        <w:pStyle w:val="NormalWeb"/>
        <w:numPr>
          <w:ilvl w:val="1"/>
          <w:numId w:val="35"/>
        </w:numPr>
        <w:spacing w:before="0" w:beforeAutospacing="0" w:after="0" w:afterAutospacing="0"/>
      </w:pPr>
      <w:r w:rsidRPr="00842F70">
        <w:t>Asset status as “Cleared”</w:t>
      </w:r>
    </w:p>
    <w:p w14:paraId="356A8912" w14:textId="77777777" w:rsidR="00842F70" w:rsidRPr="00842F70" w:rsidRDefault="00842F70" w:rsidP="00842F70">
      <w:pPr>
        <w:pStyle w:val="NormalWeb"/>
        <w:numPr>
          <w:ilvl w:val="1"/>
          <w:numId w:val="35"/>
        </w:numPr>
      </w:pPr>
      <w:r w:rsidRPr="00842F70">
        <w:t>Any pending dues, loans, or advances</w:t>
      </w:r>
    </w:p>
    <w:p w14:paraId="531941A4" w14:textId="77777777" w:rsidR="00842F70" w:rsidRPr="00842F70" w:rsidRDefault="00842F70" w:rsidP="00842F70">
      <w:pPr>
        <w:pStyle w:val="NormalWeb"/>
        <w:numPr>
          <w:ilvl w:val="1"/>
          <w:numId w:val="35"/>
        </w:numPr>
      </w:pPr>
      <w:r w:rsidRPr="00842F70">
        <w:t>Clearance remarks from relevant departments</w:t>
      </w:r>
    </w:p>
    <w:p w14:paraId="0AF82312" w14:textId="77777777" w:rsidR="00842F70" w:rsidRPr="00842F70" w:rsidRDefault="00842F70" w:rsidP="00842F70">
      <w:pPr>
        <w:pStyle w:val="NormalWeb"/>
        <w:numPr>
          <w:ilvl w:val="0"/>
          <w:numId w:val="35"/>
        </w:numPr>
      </w:pPr>
      <w:r w:rsidRPr="00842F70">
        <w:t>This report is sent to the payroll or finance team for the final settlement processing.</w:t>
      </w:r>
    </w:p>
    <w:p w14:paraId="59E5D3BE" w14:textId="77777777" w:rsidR="00B669F0" w:rsidRDefault="00B669F0" w:rsidP="00B669F0">
      <w:pPr>
        <w:pStyle w:val="NormalWeb"/>
        <w:spacing w:before="0" w:beforeAutospacing="0" w:after="0" w:afterAutospacing="0"/>
        <w:rPr>
          <w:b/>
          <w:bCs/>
        </w:rPr>
      </w:pPr>
    </w:p>
    <w:p w14:paraId="018F8A86" w14:textId="625AA08B" w:rsidR="00B669F0" w:rsidRPr="00B669F0" w:rsidRDefault="00B669F0" w:rsidP="00B669F0">
      <w:pPr>
        <w:pStyle w:val="NormalWeb"/>
        <w:spacing w:before="0" w:beforeAutospacing="0" w:after="0" w:afterAutospacing="0"/>
        <w:rPr>
          <w:b/>
          <w:bCs/>
        </w:rPr>
      </w:pPr>
      <w:r w:rsidRPr="00B669F0">
        <w:rPr>
          <w:b/>
          <w:bCs/>
        </w:rPr>
        <w:t>Use Case ID: UC-</w:t>
      </w:r>
      <w:r>
        <w:rPr>
          <w:b/>
          <w:bCs/>
        </w:rPr>
        <w:t>1</w:t>
      </w:r>
      <w:r w:rsidR="00B62574">
        <w:rPr>
          <w:b/>
          <w:bCs/>
        </w:rPr>
        <w:t>2</w:t>
      </w:r>
      <w:r w:rsidR="00A90159">
        <w:rPr>
          <w:b/>
          <w:bCs/>
        </w:rPr>
        <w:t>A</w:t>
      </w:r>
    </w:p>
    <w:p w14:paraId="7AC1EBCD" w14:textId="77777777" w:rsidR="00B669F0" w:rsidRPr="00B669F0" w:rsidRDefault="00B669F0" w:rsidP="00B669F0">
      <w:pPr>
        <w:pStyle w:val="NormalWeb"/>
        <w:spacing w:before="0" w:beforeAutospacing="0" w:after="0" w:afterAutospacing="0"/>
        <w:rPr>
          <w:b/>
          <w:bCs/>
        </w:rPr>
      </w:pPr>
      <w:r w:rsidRPr="00B669F0">
        <w:rPr>
          <w:b/>
          <w:bCs/>
        </w:rPr>
        <w:t>Use Case Name: Finance Reviews and Finalizes Settlement Calculation</w:t>
      </w:r>
    </w:p>
    <w:p w14:paraId="57DA136A" w14:textId="4887BE9F" w:rsidR="00B669F0" w:rsidRPr="00B669F0" w:rsidRDefault="00B669F0" w:rsidP="00B669F0">
      <w:pPr>
        <w:pStyle w:val="NormalWeb"/>
        <w:spacing w:before="0" w:beforeAutospacing="0" w:after="0" w:afterAutospacing="0"/>
        <w:rPr>
          <w:b/>
          <w:bCs/>
        </w:rPr>
      </w:pPr>
      <w:r w:rsidRPr="00B669F0">
        <w:rPr>
          <w:b/>
          <w:bCs/>
        </w:rPr>
        <w:t>Actor(s): Finance Team</w:t>
      </w:r>
    </w:p>
    <w:p w14:paraId="64279F00" w14:textId="77777777" w:rsidR="00B669F0" w:rsidRPr="00B669F0" w:rsidRDefault="00B669F0" w:rsidP="00A702FD">
      <w:pPr>
        <w:pStyle w:val="NormalWeb"/>
        <w:spacing w:before="0" w:beforeAutospacing="0" w:after="0" w:afterAutospacing="0"/>
        <w:rPr>
          <w:b/>
          <w:bCs/>
        </w:rPr>
      </w:pPr>
      <w:r w:rsidRPr="00B669F0">
        <w:rPr>
          <w:b/>
          <w:bCs/>
        </w:rPr>
        <w:t>Preconditions:</w:t>
      </w:r>
    </w:p>
    <w:p w14:paraId="79B39B1C" w14:textId="4181B4BF" w:rsidR="00442C07" w:rsidRDefault="00442C07" w:rsidP="00A702FD">
      <w:pPr>
        <w:pStyle w:val="NormalWeb"/>
        <w:numPr>
          <w:ilvl w:val="0"/>
          <w:numId w:val="36"/>
        </w:numPr>
        <w:spacing w:before="0" w:beforeAutospacing="0" w:after="0" w:afterAutospacing="0"/>
      </w:pPr>
      <w:r w:rsidRPr="00842F70">
        <w:t xml:space="preserve">Current date is LWD + </w:t>
      </w:r>
      <w:r>
        <w:t>18</w:t>
      </w:r>
      <w:r w:rsidRPr="00842F70">
        <w:t xml:space="preserve"> days.</w:t>
      </w:r>
    </w:p>
    <w:p w14:paraId="5F0BA681" w14:textId="1400B1D9" w:rsidR="00B669F0" w:rsidRPr="00B669F0" w:rsidRDefault="00B669F0" w:rsidP="00A702FD">
      <w:pPr>
        <w:pStyle w:val="NormalWeb"/>
        <w:numPr>
          <w:ilvl w:val="0"/>
          <w:numId w:val="36"/>
        </w:numPr>
        <w:spacing w:before="0" w:beforeAutospacing="0" w:after="0" w:afterAutospacing="0"/>
      </w:pPr>
      <w:r w:rsidRPr="00B669F0">
        <w:t>F&amp;F input file is received from the F&amp;F Team.</w:t>
      </w:r>
    </w:p>
    <w:p w14:paraId="5CFF8518" w14:textId="77777777" w:rsidR="00B669F0" w:rsidRPr="00B669F0" w:rsidRDefault="00B669F0" w:rsidP="00A702FD">
      <w:pPr>
        <w:pStyle w:val="NormalWeb"/>
        <w:numPr>
          <w:ilvl w:val="0"/>
          <w:numId w:val="36"/>
        </w:numPr>
        <w:spacing w:before="0" w:beforeAutospacing="0" w:after="0" w:afterAutospacing="0"/>
      </w:pPr>
      <w:r w:rsidRPr="00B669F0">
        <w:t>The file includes:</w:t>
      </w:r>
    </w:p>
    <w:p w14:paraId="51A1C894" w14:textId="77777777" w:rsidR="00B669F0" w:rsidRPr="00B669F0" w:rsidRDefault="00B669F0" w:rsidP="00B669F0">
      <w:pPr>
        <w:pStyle w:val="NormalWeb"/>
        <w:numPr>
          <w:ilvl w:val="1"/>
          <w:numId w:val="36"/>
        </w:numPr>
      </w:pPr>
      <w:r w:rsidRPr="00B669F0">
        <w:lastRenderedPageBreak/>
        <w:t>Asset clearance status as “Cleared”</w:t>
      </w:r>
    </w:p>
    <w:p w14:paraId="4698ADF5" w14:textId="77777777" w:rsidR="00B669F0" w:rsidRPr="00B669F0" w:rsidRDefault="00B669F0" w:rsidP="00B669F0">
      <w:pPr>
        <w:pStyle w:val="NormalWeb"/>
        <w:numPr>
          <w:ilvl w:val="1"/>
          <w:numId w:val="36"/>
        </w:numPr>
      </w:pPr>
      <w:r w:rsidRPr="00B669F0">
        <w:t>All unpaid dues, loans, advances, and any bonuses or incentives</w:t>
      </w:r>
    </w:p>
    <w:p w14:paraId="6A5661D3" w14:textId="77777777" w:rsidR="00B669F0" w:rsidRPr="00B669F0" w:rsidRDefault="00B669F0" w:rsidP="00B669F0">
      <w:pPr>
        <w:pStyle w:val="NormalWeb"/>
        <w:numPr>
          <w:ilvl w:val="1"/>
          <w:numId w:val="36"/>
        </w:numPr>
      </w:pPr>
      <w:r w:rsidRPr="00B669F0">
        <w:t>Remarks or confirmation from departments, if applicable</w:t>
      </w:r>
    </w:p>
    <w:p w14:paraId="388BDD2B" w14:textId="77777777" w:rsidR="00B669F0" w:rsidRPr="00B669F0" w:rsidRDefault="00B669F0" w:rsidP="00A702FD">
      <w:pPr>
        <w:pStyle w:val="NormalWeb"/>
        <w:spacing w:before="0" w:beforeAutospacing="0" w:after="0" w:afterAutospacing="0"/>
      </w:pPr>
      <w:r w:rsidRPr="00B669F0">
        <w:rPr>
          <w:b/>
          <w:bCs/>
        </w:rPr>
        <w:t>Description</w:t>
      </w:r>
      <w:r w:rsidRPr="00B669F0">
        <w:t xml:space="preserve"> (Steps):</w:t>
      </w:r>
    </w:p>
    <w:p w14:paraId="68B0871F" w14:textId="1B928D36" w:rsidR="00B669F0" w:rsidRPr="00B669F0" w:rsidRDefault="00442C07" w:rsidP="00A702FD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t xml:space="preserve">On LWD+18, </w:t>
      </w:r>
      <w:r w:rsidR="00B669F0" w:rsidRPr="00B669F0">
        <w:t>The Finance team receives the consolidated F&amp;F input file from the F&amp;F team.</w:t>
      </w:r>
    </w:p>
    <w:p w14:paraId="573C9B8F" w14:textId="77777777" w:rsidR="00B669F0" w:rsidRPr="00B669F0" w:rsidRDefault="00B669F0" w:rsidP="00A702FD">
      <w:pPr>
        <w:pStyle w:val="NormalWeb"/>
        <w:numPr>
          <w:ilvl w:val="0"/>
          <w:numId w:val="37"/>
        </w:numPr>
        <w:spacing w:before="0" w:beforeAutospacing="0" w:after="0" w:afterAutospacing="0"/>
      </w:pPr>
      <w:r w:rsidRPr="00B669F0">
        <w:t>They begin the financial accounting process based on the inputs received.</w:t>
      </w:r>
    </w:p>
    <w:p w14:paraId="4B289AFC" w14:textId="77777777" w:rsidR="00B669F0" w:rsidRPr="00B669F0" w:rsidRDefault="00B669F0" w:rsidP="00A702FD">
      <w:pPr>
        <w:pStyle w:val="NormalWeb"/>
        <w:numPr>
          <w:ilvl w:val="0"/>
          <w:numId w:val="37"/>
        </w:numPr>
        <w:spacing w:before="0" w:beforeAutospacing="0" w:after="0" w:afterAutospacing="0"/>
      </w:pPr>
      <w:r w:rsidRPr="00B669F0">
        <w:t>Finance team calculates:</w:t>
      </w:r>
    </w:p>
    <w:p w14:paraId="6FCE8DCF" w14:textId="77777777" w:rsidR="00B669F0" w:rsidRPr="00B669F0" w:rsidRDefault="00B669F0" w:rsidP="00A702FD">
      <w:pPr>
        <w:pStyle w:val="NormalWeb"/>
        <w:numPr>
          <w:ilvl w:val="1"/>
          <w:numId w:val="37"/>
        </w:numPr>
        <w:spacing w:before="0" w:beforeAutospacing="0" w:after="0" w:afterAutospacing="0"/>
      </w:pPr>
      <w:r w:rsidRPr="00B669F0">
        <w:t>Amount to be paid to the employee (e.g., pending salary, earned leave encashment, bonus, etc.)</w:t>
      </w:r>
    </w:p>
    <w:p w14:paraId="62233D5A" w14:textId="77777777" w:rsidR="00B669F0" w:rsidRPr="00B669F0" w:rsidRDefault="00B669F0" w:rsidP="00B669F0">
      <w:pPr>
        <w:pStyle w:val="NormalWeb"/>
        <w:numPr>
          <w:ilvl w:val="1"/>
          <w:numId w:val="37"/>
        </w:numPr>
      </w:pPr>
      <w:r w:rsidRPr="00B669F0">
        <w:t>Amount to be recovered from the employee (e.g., outstanding loans, salary advances, travel reimbursements not cleared, etc.)</w:t>
      </w:r>
    </w:p>
    <w:p w14:paraId="7CF588F9" w14:textId="77777777" w:rsidR="00B669F0" w:rsidRPr="00B669F0" w:rsidRDefault="00B669F0" w:rsidP="00B669F0">
      <w:pPr>
        <w:pStyle w:val="NormalWeb"/>
        <w:numPr>
          <w:ilvl w:val="0"/>
          <w:numId w:val="37"/>
        </w:numPr>
      </w:pPr>
      <w:r w:rsidRPr="00B669F0">
        <w:t>A net settlement amount is calculated:</w:t>
      </w:r>
    </w:p>
    <w:p w14:paraId="7294AC25" w14:textId="77777777" w:rsidR="00B669F0" w:rsidRPr="00B669F0" w:rsidRDefault="00B669F0" w:rsidP="00B669F0">
      <w:pPr>
        <w:pStyle w:val="NormalWeb"/>
        <w:numPr>
          <w:ilvl w:val="1"/>
          <w:numId w:val="37"/>
        </w:numPr>
      </w:pPr>
      <w:r w:rsidRPr="00B669F0">
        <w:t>If payable &gt; receivable, then it is a Positive Settlement → company will pay the balance to the employee.</w:t>
      </w:r>
    </w:p>
    <w:p w14:paraId="4C9CF2AA" w14:textId="77777777" w:rsidR="00B669F0" w:rsidRPr="00B669F0" w:rsidRDefault="00B669F0" w:rsidP="00B669F0">
      <w:pPr>
        <w:pStyle w:val="NormalWeb"/>
        <w:numPr>
          <w:ilvl w:val="1"/>
          <w:numId w:val="37"/>
        </w:numPr>
      </w:pPr>
      <w:r w:rsidRPr="00B669F0">
        <w:t xml:space="preserve">If receivable &gt; payable, then it is a Negative Settlement → employee </w:t>
      </w:r>
      <w:proofErr w:type="gramStart"/>
      <w:r w:rsidRPr="00B669F0">
        <w:t>has to</w:t>
      </w:r>
      <w:proofErr w:type="gramEnd"/>
      <w:r w:rsidRPr="00B669F0">
        <w:t xml:space="preserve"> return the balance amount to the company.</w:t>
      </w:r>
    </w:p>
    <w:p w14:paraId="3C163AE6" w14:textId="77777777" w:rsidR="00B669F0" w:rsidRPr="00B669F0" w:rsidRDefault="00B669F0" w:rsidP="00B669F0">
      <w:pPr>
        <w:pStyle w:val="NormalWeb"/>
        <w:numPr>
          <w:ilvl w:val="0"/>
          <w:numId w:val="37"/>
        </w:numPr>
      </w:pPr>
      <w:r w:rsidRPr="00B669F0">
        <w:t>This calculation is reviewed and finalized by the Finance team.</w:t>
      </w:r>
    </w:p>
    <w:p w14:paraId="5F04FAF0" w14:textId="77777777" w:rsidR="00B669F0" w:rsidRPr="00B669F0" w:rsidRDefault="00B669F0" w:rsidP="00A702FD">
      <w:pPr>
        <w:pStyle w:val="NormalWeb"/>
        <w:spacing w:before="0" w:beforeAutospacing="0" w:after="0" w:afterAutospacing="0"/>
        <w:rPr>
          <w:b/>
          <w:bCs/>
        </w:rPr>
      </w:pPr>
      <w:r w:rsidRPr="00B669F0">
        <w:rPr>
          <w:b/>
          <w:bCs/>
        </w:rPr>
        <w:t>Postconditions:</w:t>
      </w:r>
    </w:p>
    <w:p w14:paraId="5D1BB04A" w14:textId="77777777" w:rsidR="00B669F0" w:rsidRPr="00B669F0" w:rsidRDefault="00B669F0" w:rsidP="00A702FD">
      <w:pPr>
        <w:pStyle w:val="NormalWeb"/>
        <w:numPr>
          <w:ilvl w:val="0"/>
          <w:numId w:val="38"/>
        </w:numPr>
        <w:spacing w:before="0" w:beforeAutospacing="0" w:after="0" w:afterAutospacing="0"/>
      </w:pPr>
      <w:r w:rsidRPr="00B669F0">
        <w:t>A final settlement value is determined:</w:t>
      </w:r>
    </w:p>
    <w:p w14:paraId="0A46DE54" w14:textId="77777777" w:rsidR="00B669F0" w:rsidRPr="00B669F0" w:rsidRDefault="00B669F0" w:rsidP="00A702FD">
      <w:pPr>
        <w:pStyle w:val="NormalWeb"/>
        <w:numPr>
          <w:ilvl w:val="1"/>
          <w:numId w:val="38"/>
        </w:numPr>
        <w:spacing w:before="0" w:beforeAutospacing="0" w:after="0" w:afterAutospacing="0"/>
      </w:pPr>
      <w:r w:rsidRPr="00B669F0">
        <w:t>Marked as either Positive (Pay to Employee) or Negative (Receive from Employee)</w:t>
      </w:r>
    </w:p>
    <w:p w14:paraId="5BCBEF04" w14:textId="77777777" w:rsidR="00B669F0" w:rsidRPr="00B669F0" w:rsidRDefault="00B669F0" w:rsidP="00A702FD">
      <w:pPr>
        <w:pStyle w:val="NormalWeb"/>
        <w:numPr>
          <w:ilvl w:val="0"/>
          <w:numId w:val="38"/>
        </w:numPr>
        <w:spacing w:before="0" w:beforeAutospacing="0" w:after="0" w:afterAutospacing="0"/>
      </w:pPr>
      <w:r w:rsidRPr="00B669F0">
        <w:t>Finance team is ready to:</w:t>
      </w:r>
    </w:p>
    <w:p w14:paraId="399D56A1" w14:textId="77777777" w:rsidR="00B669F0" w:rsidRPr="00B669F0" w:rsidRDefault="00B669F0" w:rsidP="00B669F0">
      <w:pPr>
        <w:pStyle w:val="NormalWeb"/>
        <w:numPr>
          <w:ilvl w:val="1"/>
          <w:numId w:val="38"/>
        </w:numPr>
      </w:pPr>
      <w:r w:rsidRPr="00B669F0">
        <w:t>Release payment (for positive settlement), or</w:t>
      </w:r>
    </w:p>
    <w:p w14:paraId="641120B9" w14:textId="77777777" w:rsidR="00B669F0" w:rsidRPr="00B669F0" w:rsidRDefault="00B669F0" w:rsidP="00B669F0">
      <w:pPr>
        <w:pStyle w:val="NormalWeb"/>
        <w:numPr>
          <w:ilvl w:val="1"/>
          <w:numId w:val="38"/>
        </w:numPr>
      </w:pPr>
      <w:r w:rsidRPr="00B669F0">
        <w:t>Initiate recovery process (for negative settlement)</w:t>
      </w:r>
    </w:p>
    <w:p w14:paraId="002148EE" w14:textId="77777777" w:rsidR="00B669F0" w:rsidRDefault="00B669F0" w:rsidP="00B669F0">
      <w:pPr>
        <w:pStyle w:val="NormalWeb"/>
        <w:numPr>
          <w:ilvl w:val="0"/>
          <w:numId w:val="38"/>
        </w:numPr>
      </w:pPr>
      <w:r w:rsidRPr="00B669F0">
        <w:t>This final output is shared with HRSS for next action (approval and payout or recovery initiation).</w:t>
      </w:r>
    </w:p>
    <w:p w14:paraId="461074BB" w14:textId="77777777" w:rsidR="0092263A" w:rsidRDefault="0092263A" w:rsidP="00A90159">
      <w:pPr>
        <w:pStyle w:val="NormalWeb"/>
        <w:spacing w:before="0" w:beforeAutospacing="0" w:after="0" w:afterAutospacing="0"/>
      </w:pPr>
    </w:p>
    <w:p w14:paraId="1A8FAC1E" w14:textId="2C835995" w:rsidR="00A90159" w:rsidRPr="00A90159" w:rsidRDefault="00A90159" w:rsidP="00A90159">
      <w:pPr>
        <w:pStyle w:val="NormalWeb"/>
        <w:spacing w:before="0" w:beforeAutospacing="0" w:after="0" w:afterAutospacing="0"/>
        <w:rPr>
          <w:b/>
          <w:bCs/>
        </w:rPr>
      </w:pPr>
      <w:r w:rsidRPr="00A90159">
        <w:rPr>
          <w:b/>
          <w:bCs/>
        </w:rPr>
        <w:t>Use Case ID: UC-1</w:t>
      </w:r>
      <w:r w:rsidR="00B62574">
        <w:rPr>
          <w:b/>
          <w:bCs/>
        </w:rPr>
        <w:t>2</w:t>
      </w:r>
      <w:r w:rsidRPr="00A90159">
        <w:rPr>
          <w:b/>
          <w:bCs/>
        </w:rPr>
        <w:t>B</w:t>
      </w:r>
    </w:p>
    <w:p w14:paraId="14CABFE9" w14:textId="7F8EC93B" w:rsidR="00A90159" w:rsidRPr="00A90159" w:rsidRDefault="00A90159" w:rsidP="00A90159">
      <w:pPr>
        <w:pStyle w:val="NormalWeb"/>
        <w:spacing w:before="0" w:beforeAutospacing="0" w:after="0" w:afterAutospacing="0"/>
        <w:rPr>
          <w:b/>
          <w:bCs/>
        </w:rPr>
      </w:pPr>
      <w:r w:rsidRPr="00A90159">
        <w:rPr>
          <w:b/>
          <w:bCs/>
        </w:rPr>
        <w:t xml:space="preserve">Use Case Name: </w:t>
      </w:r>
      <w:r w:rsidRPr="00A90159">
        <w:t>Write-off Small Negative Settlements</w:t>
      </w:r>
      <w:r>
        <w:t xml:space="preserve"> (Less than 3000)</w:t>
      </w:r>
      <w:r w:rsidRPr="00A90159">
        <w:t xml:space="preserve"> and Proceed as Positive</w:t>
      </w:r>
    </w:p>
    <w:p w14:paraId="41310C49" w14:textId="77777777" w:rsidR="00A90159" w:rsidRPr="00A90159" w:rsidRDefault="00A90159" w:rsidP="00A90159">
      <w:pPr>
        <w:pStyle w:val="NormalWeb"/>
        <w:spacing w:before="0" w:beforeAutospacing="0" w:after="0" w:afterAutospacing="0"/>
      </w:pPr>
      <w:r w:rsidRPr="00A90159">
        <w:rPr>
          <w:b/>
          <w:bCs/>
        </w:rPr>
        <w:t>Actor(s):</w:t>
      </w:r>
      <w:r w:rsidRPr="00A90159">
        <w:t xml:space="preserve"> Finance Team, System</w:t>
      </w:r>
    </w:p>
    <w:p w14:paraId="533EF2EC" w14:textId="77777777" w:rsidR="00A90159" w:rsidRPr="00A90159" w:rsidRDefault="00A90159" w:rsidP="00A702FD">
      <w:pPr>
        <w:pStyle w:val="NormalWeb"/>
        <w:spacing w:before="0" w:beforeAutospacing="0" w:after="0" w:afterAutospacing="0"/>
        <w:rPr>
          <w:b/>
          <w:bCs/>
        </w:rPr>
      </w:pPr>
      <w:r w:rsidRPr="00A90159">
        <w:rPr>
          <w:b/>
          <w:bCs/>
        </w:rPr>
        <w:t>Preconditions:</w:t>
      </w:r>
    </w:p>
    <w:p w14:paraId="30FA276B" w14:textId="68858448" w:rsidR="00A90159" w:rsidRPr="00A90159" w:rsidRDefault="00A90159" w:rsidP="00A702FD">
      <w:pPr>
        <w:pStyle w:val="NormalWeb"/>
        <w:numPr>
          <w:ilvl w:val="0"/>
          <w:numId w:val="104"/>
        </w:numPr>
        <w:spacing w:before="0" w:beforeAutospacing="0" w:after="0" w:afterAutospacing="0"/>
      </w:pPr>
      <w:r w:rsidRPr="00A90159">
        <w:t>This use case follows UC-1</w:t>
      </w:r>
      <w:r w:rsidR="007351FE">
        <w:t>2A</w:t>
      </w:r>
      <w:r w:rsidRPr="00A90159">
        <w:t xml:space="preserve"> (Finance Reviews and Finalizes Settlement Calculation).</w:t>
      </w:r>
    </w:p>
    <w:p w14:paraId="07C70BFE" w14:textId="77777777" w:rsidR="00A90159" w:rsidRPr="00A90159" w:rsidRDefault="00A90159" w:rsidP="00A702FD">
      <w:pPr>
        <w:pStyle w:val="NormalWeb"/>
        <w:numPr>
          <w:ilvl w:val="0"/>
          <w:numId w:val="104"/>
        </w:numPr>
        <w:spacing w:before="0" w:beforeAutospacing="0" w:after="0" w:afterAutospacing="0"/>
      </w:pPr>
      <w:r w:rsidRPr="00A90159">
        <w:t>Net settlement value has been calculated and results in a Negative Settlement.</w:t>
      </w:r>
    </w:p>
    <w:p w14:paraId="7A23B3C3" w14:textId="77777777" w:rsidR="00A90159" w:rsidRPr="00A90159" w:rsidRDefault="00A90159" w:rsidP="00A90159">
      <w:pPr>
        <w:pStyle w:val="NormalWeb"/>
        <w:numPr>
          <w:ilvl w:val="0"/>
          <w:numId w:val="104"/>
        </w:numPr>
      </w:pPr>
      <w:r w:rsidRPr="00A90159">
        <w:t>The total amount receivable from the employee is less than ₹3000.</w:t>
      </w:r>
    </w:p>
    <w:p w14:paraId="46B42B49" w14:textId="77777777" w:rsidR="00A90159" w:rsidRPr="00A90159" w:rsidRDefault="00A90159" w:rsidP="00A90159">
      <w:pPr>
        <w:pStyle w:val="NormalWeb"/>
        <w:numPr>
          <w:ilvl w:val="0"/>
          <w:numId w:val="104"/>
        </w:numPr>
      </w:pPr>
      <w:r w:rsidRPr="00A90159">
        <w:t>Internal policy permits auto write-off of small negative balances below the threshold.</w:t>
      </w:r>
    </w:p>
    <w:p w14:paraId="19AD208A" w14:textId="77777777" w:rsidR="00A90159" w:rsidRPr="00A90159" w:rsidRDefault="00A90159" w:rsidP="00A702FD">
      <w:pPr>
        <w:pStyle w:val="NormalWeb"/>
        <w:spacing w:before="0" w:beforeAutospacing="0" w:after="0" w:afterAutospacing="0"/>
        <w:rPr>
          <w:b/>
          <w:bCs/>
        </w:rPr>
      </w:pPr>
      <w:r w:rsidRPr="00A90159">
        <w:rPr>
          <w:b/>
          <w:bCs/>
        </w:rPr>
        <w:t>Description (Steps):</w:t>
      </w:r>
    </w:p>
    <w:p w14:paraId="21C61F6F" w14:textId="1B14B151" w:rsidR="00A90159" w:rsidRPr="00A90159" w:rsidRDefault="00A90159" w:rsidP="00A702FD">
      <w:pPr>
        <w:pStyle w:val="NormalWeb"/>
        <w:numPr>
          <w:ilvl w:val="0"/>
          <w:numId w:val="105"/>
        </w:numPr>
        <w:spacing w:before="0" w:beforeAutospacing="0" w:after="0" w:afterAutospacing="0"/>
      </w:pPr>
      <w:r w:rsidRPr="00A90159">
        <w:t>Finance Team completes the net settlement calculation in UC-1</w:t>
      </w:r>
      <w:r w:rsidR="007351FE">
        <w:t>2A</w:t>
      </w:r>
      <w:r w:rsidRPr="00A90159">
        <w:t>.</w:t>
      </w:r>
    </w:p>
    <w:p w14:paraId="48B09BDF" w14:textId="77777777" w:rsidR="00A90159" w:rsidRPr="00A90159" w:rsidRDefault="00A90159" w:rsidP="00A702FD">
      <w:pPr>
        <w:pStyle w:val="NormalWeb"/>
        <w:numPr>
          <w:ilvl w:val="0"/>
          <w:numId w:val="105"/>
        </w:numPr>
        <w:spacing w:before="0" w:beforeAutospacing="0" w:after="0" w:afterAutospacing="0"/>
      </w:pPr>
      <w:r w:rsidRPr="00A90159">
        <w:lastRenderedPageBreak/>
        <w:t>System or Finance identifies that:</w:t>
      </w:r>
    </w:p>
    <w:p w14:paraId="3A589CD8" w14:textId="77777777" w:rsidR="00A90159" w:rsidRPr="00A90159" w:rsidRDefault="00A90159" w:rsidP="00A702FD">
      <w:pPr>
        <w:pStyle w:val="NormalWeb"/>
        <w:numPr>
          <w:ilvl w:val="1"/>
          <w:numId w:val="105"/>
        </w:numPr>
        <w:spacing w:before="0" w:beforeAutospacing="0" w:after="0" w:afterAutospacing="0"/>
      </w:pPr>
      <w:r w:rsidRPr="00A90159">
        <w:t>The employee owes a balance (Negative Settlement)</w:t>
      </w:r>
    </w:p>
    <w:p w14:paraId="7485D458" w14:textId="77777777" w:rsidR="00A90159" w:rsidRPr="00A90159" w:rsidRDefault="00A90159" w:rsidP="00A702FD">
      <w:pPr>
        <w:pStyle w:val="NormalWeb"/>
        <w:numPr>
          <w:ilvl w:val="1"/>
          <w:numId w:val="105"/>
        </w:numPr>
        <w:spacing w:before="0" w:beforeAutospacing="0" w:after="0" w:afterAutospacing="0"/>
      </w:pPr>
      <w:r w:rsidRPr="00A90159">
        <w:t>But the due amount is less than ₹3000</w:t>
      </w:r>
    </w:p>
    <w:p w14:paraId="4D3037EB" w14:textId="77777777" w:rsidR="00A90159" w:rsidRPr="00A90159" w:rsidRDefault="00A90159" w:rsidP="00A702FD">
      <w:pPr>
        <w:pStyle w:val="NormalWeb"/>
        <w:numPr>
          <w:ilvl w:val="0"/>
          <w:numId w:val="105"/>
        </w:numPr>
        <w:spacing w:before="0" w:beforeAutospacing="0" w:after="0" w:afterAutospacing="0"/>
      </w:pPr>
      <w:r w:rsidRPr="00A90159">
        <w:t>Based on the defined threshold, the Finance Team:</w:t>
      </w:r>
    </w:p>
    <w:p w14:paraId="4DDE0744" w14:textId="77777777" w:rsidR="00A90159" w:rsidRPr="00A90159" w:rsidRDefault="00A90159" w:rsidP="00A702FD">
      <w:pPr>
        <w:pStyle w:val="NormalWeb"/>
        <w:numPr>
          <w:ilvl w:val="1"/>
          <w:numId w:val="105"/>
        </w:numPr>
        <w:spacing w:before="0" w:beforeAutospacing="0" w:after="0" w:afterAutospacing="0"/>
      </w:pPr>
      <w:r w:rsidRPr="00A90159">
        <w:t>Writes off the amount internally</w:t>
      </w:r>
    </w:p>
    <w:p w14:paraId="59C98DD3" w14:textId="77777777" w:rsidR="00A90159" w:rsidRPr="00A90159" w:rsidRDefault="00A90159" w:rsidP="00A90159">
      <w:pPr>
        <w:pStyle w:val="NormalWeb"/>
        <w:numPr>
          <w:ilvl w:val="1"/>
          <w:numId w:val="105"/>
        </w:numPr>
      </w:pPr>
      <w:r w:rsidRPr="00A90159">
        <w:t>Updates the system to treat the case as a Positive Settlement</w:t>
      </w:r>
    </w:p>
    <w:p w14:paraId="2452B47E" w14:textId="77777777" w:rsidR="00A90159" w:rsidRPr="00A90159" w:rsidRDefault="00A90159" w:rsidP="00A90159">
      <w:pPr>
        <w:pStyle w:val="NormalWeb"/>
        <w:numPr>
          <w:ilvl w:val="0"/>
          <w:numId w:val="105"/>
        </w:numPr>
      </w:pPr>
      <w:r w:rsidRPr="00A90159">
        <w:t>The status is manually changed from "Negative" to "Positive (Post Write-Off)" in the system.</w:t>
      </w:r>
    </w:p>
    <w:p w14:paraId="13E2FB46" w14:textId="05A0920D" w:rsidR="00A90159" w:rsidRPr="00A90159" w:rsidRDefault="00A90159" w:rsidP="00A90159">
      <w:pPr>
        <w:pStyle w:val="NormalWeb"/>
        <w:numPr>
          <w:ilvl w:val="0"/>
          <w:numId w:val="105"/>
        </w:numPr>
      </w:pPr>
      <w:r w:rsidRPr="00A90159">
        <w:t>Finance Team proceeds to the positive settlement flow (UC-1</w:t>
      </w:r>
      <w:r w:rsidR="007351FE">
        <w:t>3</w:t>
      </w:r>
      <w:r w:rsidRPr="00A90159">
        <w:t>A):</w:t>
      </w:r>
    </w:p>
    <w:p w14:paraId="05CE7A6F" w14:textId="77777777" w:rsidR="00A90159" w:rsidRPr="00A90159" w:rsidRDefault="00A90159" w:rsidP="00A90159">
      <w:pPr>
        <w:pStyle w:val="NormalWeb"/>
        <w:numPr>
          <w:ilvl w:val="1"/>
          <w:numId w:val="105"/>
        </w:numPr>
      </w:pPr>
      <w:r w:rsidRPr="00A90159">
        <w:t>Process payment of pending salary, leave encashment, incentives, etc.</w:t>
      </w:r>
    </w:p>
    <w:p w14:paraId="5D3BAB2C" w14:textId="77777777" w:rsidR="00A90159" w:rsidRPr="00A90159" w:rsidRDefault="00A90159" w:rsidP="00A90159">
      <w:pPr>
        <w:pStyle w:val="NormalWeb"/>
        <w:numPr>
          <w:ilvl w:val="1"/>
          <w:numId w:val="105"/>
        </w:numPr>
      </w:pPr>
      <w:r w:rsidRPr="00A90159">
        <w:t>Send confirmation email to the employee</w:t>
      </w:r>
    </w:p>
    <w:p w14:paraId="55228F53" w14:textId="77777777" w:rsidR="00A90159" w:rsidRPr="00A90159" w:rsidRDefault="00A90159" w:rsidP="00A90159">
      <w:pPr>
        <w:pStyle w:val="NormalWeb"/>
        <w:numPr>
          <w:ilvl w:val="1"/>
          <w:numId w:val="105"/>
        </w:numPr>
      </w:pPr>
      <w:r w:rsidRPr="00A90159">
        <w:t>Share the Relieving Letter</w:t>
      </w:r>
    </w:p>
    <w:p w14:paraId="29E142EA" w14:textId="77777777" w:rsidR="00A90159" w:rsidRPr="00A90159" w:rsidRDefault="00A90159" w:rsidP="00A90159">
      <w:pPr>
        <w:pStyle w:val="NormalWeb"/>
        <w:numPr>
          <w:ilvl w:val="0"/>
          <w:numId w:val="105"/>
        </w:numPr>
      </w:pPr>
      <w:r w:rsidRPr="00A90159">
        <w:t>The write-off is recorded internally for audit and compliance.</w:t>
      </w:r>
    </w:p>
    <w:p w14:paraId="00F1A3AC" w14:textId="7E2CF37A" w:rsidR="00A90159" w:rsidRPr="00A90159" w:rsidRDefault="00A90159" w:rsidP="00A702FD">
      <w:pPr>
        <w:pStyle w:val="NormalWeb"/>
        <w:spacing w:before="0" w:beforeAutospacing="0" w:after="0" w:afterAutospacing="0"/>
        <w:rPr>
          <w:b/>
          <w:bCs/>
        </w:rPr>
      </w:pPr>
      <w:r w:rsidRPr="00A90159">
        <w:rPr>
          <w:b/>
          <w:bCs/>
        </w:rPr>
        <w:t>Postconditions:</w:t>
      </w:r>
    </w:p>
    <w:p w14:paraId="51209C94" w14:textId="77777777" w:rsidR="00A90159" w:rsidRPr="00A90159" w:rsidRDefault="00A90159" w:rsidP="00A702FD">
      <w:pPr>
        <w:pStyle w:val="NormalWeb"/>
        <w:numPr>
          <w:ilvl w:val="0"/>
          <w:numId w:val="106"/>
        </w:numPr>
        <w:spacing w:before="0" w:beforeAutospacing="0" w:after="0" w:afterAutospacing="0"/>
      </w:pPr>
      <w:r w:rsidRPr="00A90159">
        <w:t>Negative settlement amount below ₹3000 is written off.</w:t>
      </w:r>
    </w:p>
    <w:p w14:paraId="6B23C237" w14:textId="18472238" w:rsidR="00A90159" w:rsidRPr="00A90159" w:rsidRDefault="00A90159" w:rsidP="00A702FD">
      <w:pPr>
        <w:pStyle w:val="NormalWeb"/>
        <w:numPr>
          <w:ilvl w:val="0"/>
          <w:numId w:val="106"/>
        </w:numPr>
        <w:spacing w:before="0" w:beforeAutospacing="0" w:after="0" w:afterAutospacing="0"/>
      </w:pPr>
      <w:r w:rsidRPr="00A90159">
        <w:t>The case follows the positive settlement process (UC-1</w:t>
      </w:r>
      <w:r w:rsidR="007351FE">
        <w:t>3</w:t>
      </w:r>
      <w:r w:rsidRPr="00A90159">
        <w:t>A).</w:t>
      </w:r>
    </w:p>
    <w:p w14:paraId="55DEA53A" w14:textId="77777777" w:rsidR="00A90159" w:rsidRPr="00A90159" w:rsidRDefault="00A90159" w:rsidP="00A702FD">
      <w:pPr>
        <w:pStyle w:val="NormalWeb"/>
        <w:numPr>
          <w:ilvl w:val="0"/>
          <w:numId w:val="106"/>
        </w:numPr>
        <w:spacing w:before="0" w:beforeAutospacing="0" w:after="0" w:afterAutospacing="0"/>
      </w:pPr>
      <w:r w:rsidRPr="00A90159">
        <w:t>The employee receives final payout and relieving letter as usual.</w:t>
      </w:r>
    </w:p>
    <w:p w14:paraId="5975759D" w14:textId="77777777" w:rsidR="00A90159" w:rsidRPr="00A90159" w:rsidRDefault="00A90159" w:rsidP="00A90159">
      <w:pPr>
        <w:pStyle w:val="NormalWeb"/>
        <w:numPr>
          <w:ilvl w:val="0"/>
          <w:numId w:val="106"/>
        </w:numPr>
      </w:pPr>
      <w:r w:rsidRPr="00A90159">
        <w:t>The write-off entry is logged in the system for financial and audit purposes.</w:t>
      </w:r>
    </w:p>
    <w:p w14:paraId="02E3B9DD" w14:textId="77777777" w:rsidR="00A90159" w:rsidRPr="00B669F0" w:rsidRDefault="00A90159" w:rsidP="00A90159">
      <w:pPr>
        <w:pStyle w:val="NormalWeb"/>
      </w:pPr>
    </w:p>
    <w:p w14:paraId="6A50C7EA" w14:textId="33BBFFD7" w:rsidR="007E20D4" w:rsidRPr="007E20D4" w:rsidRDefault="007E20D4" w:rsidP="007E20D4">
      <w:pPr>
        <w:spacing w:after="0"/>
        <w:rPr>
          <w:b/>
          <w:bCs/>
          <w:lang w:val="en-IN" w:eastAsia="en-IN"/>
        </w:rPr>
      </w:pPr>
      <w:r w:rsidRPr="007E20D4">
        <w:rPr>
          <w:b/>
          <w:bCs/>
          <w:lang w:val="en-IN" w:eastAsia="en-IN"/>
        </w:rPr>
        <w:t>Use Case ID: UC-1</w:t>
      </w:r>
      <w:r w:rsidR="00B62574">
        <w:rPr>
          <w:b/>
          <w:bCs/>
          <w:lang w:val="en-IN" w:eastAsia="en-IN"/>
        </w:rPr>
        <w:t>3</w:t>
      </w:r>
      <w:r w:rsidR="004E633D">
        <w:rPr>
          <w:b/>
          <w:bCs/>
          <w:lang w:val="en-IN" w:eastAsia="en-IN"/>
        </w:rPr>
        <w:t>A</w:t>
      </w:r>
    </w:p>
    <w:p w14:paraId="5CC588B9" w14:textId="77777777" w:rsidR="007E20D4" w:rsidRPr="00A90159" w:rsidRDefault="007E20D4" w:rsidP="007E20D4">
      <w:pPr>
        <w:spacing w:after="0"/>
        <w:rPr>
          <w:lang w:val="en-IN" w:eastAsia="en-IN"/>
        </w:rPr>
      </w:pPr>
      <w:r w:rsidRPr="007E20D4">
        <w:rPr>
          <w:b/>
          <w:bCs/>
          <w:lang w:val="en-IN" w:eastAsia="en-IN"/>
        </w:rPr>
        <w:t xml:space="preserve">Use Case Name: </w:t>
      </w:r>
      <w:r w:rsidRPr="00A90159">
        <w:rPr>
          <w:lang w:val="en-IN" w:eastAsia="en-IN"/>
        </w:rPr>
        <w:t xml:space="preserve">Final F&amp;F Payout and Employee Communication </w:t>
      </w:r>
      <w:r w:rsidRPr="00A90159">
        <w:rPr>
          <w:i/>
          <w:iCs/>
          <w:lang w:val="en-IN" w:eastAsia="en-IN"/>
        </w:rPr>
        <w:t>(For Positive Settlement)</w:t>
      </w:r>
    </w:p>
    <w:p w14:paraId="31C7880B" w14:textId="629A83F7" w:rsidR="007E20D4" w:rsidRPr="007E20D4" w:rsidRDefault="007E20D4" w:rsidP="007E20D4">
      <w:pPr>
        <w:spacing w:after="0"/>
        <w:rPr>
          <w:b/>
          <w:bCs/>
          <w:lang w:val="en-IN" w:eastAsia="en-IN"/>
        </w:rPr>
      </w:pPr>
      <w:r w:rsidRPr="007E20D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Actor(s): </w:t>
      </w: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Finance Team, Employee</w:t>
      </w:r>
    </w:p>
    <w:p w14:paraId="4CFF05B5" w14:textId="77777777" w:rsidR="0092263A" w:rsidRDefault="007E20D4" w:rsidP="0092263A">
      <w:pPr>
        <w:spacing w:after="0" w:line="240" w:lineRule="auto"/>
        <w:rPr>
          <w:b/>
          <w:bCs/>
          <w:lang w:val="en-IN" w:eastAsia="en-IN"/>
        </w:rPr>
      </w:pPr>
      <w:r w:rsidRPr="00A702FD">
        <w:rPr>
          <w:b/>
          <w:bCs/>
          <w:lang w:val="en-IN" w:eastAsia="en-IN"/>
        </w:rPr>
        <w:t>Preconditions:</w:t>
      </w:r>
    </w:p>
    <w:p w14:paraId="22DB15B7" w14:textId="65D58FEB" w:rsidR="007E20D4" w:rsidRPr="0092263A" w:rsidRDefault="007E20D4" w:rsidP="0092263A">
      <w:pPr>
        <w:pStyle w:val="ListParagraph"/>
        <w:numPr>
          <w:ilvl w:val="0"/>
          <w:numId w:val="127"/>
        </w:numPr>
        <w:spacing w:after="0" w:line="240" w:lineRule="auto"/>
        <w:rPr>
          <w:b/>
          <w:bCs/>
          <w:lang w:val="en-IN" w:eastAsia="en-IN"/>
        </w:rPr>
      </w:pPr>
      <w:r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Finance team has calculated the net settlement amount.</w:t>
      </w:r>
    </w:p>
    <w:p w14:paraId="49DCD2DD" w14:textId="77777777" w:rsidR="007E20D4" w:rsidRPr="007E20D4" w:rsidRDefault="007E20D4" w:rsidP="0092263A">
      <w:pPr>
        <w:numPr>
          <w:ilvl w:val="0"/>
          <w:numId w:val="1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outcome is a Positive Settlement, meaning the company </w:t>
      </w:r>
      <w:proofErr w:type="gramStart"/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 to</w:t>
      </w:r>
      <w:proofErr w:type="gramEnd"/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pay the employee.</w:t>
      </w:r>
    </w:p>
    <w:p w14:paraId="379249C5" w14:textId="49CBDB47" w:rsidR="007E20D4" w:rsidRPr="007E20D4" w:rsidRDefault="007E20D4" w:rsidP="0092263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current date is LWD + 2</w:t>
      </w:r>
      <w:r w:rsidR="004E63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224CA1C" w14:textId="77777777" w:rsidR="007E20D4" w:rsidRPr="007E20D4" w:rsidRDefault="007E20D4" w:rsidP="0092263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Employee’s bank account details and email address are available and verified.</w:t>
      </w:r>
    </w:p>
    <w:p w14:paraId="586A48D8" w14:textId="77777777" w:rsidR="007E20D4" w:rsidRPr="007E20D4" w:rsidRDefault="007E20D4" w:rsidP="0092263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There are no pending holdbacks or unresolved issues (e.g., compliance, asset clearance, legal block).</w:t>
      </w:r>
    </w:p>
    <w:p w14:paraId="61E01F3A" w14:textId="77777777" w:rsidR="0092263A" w:rsidRDefault="007E20D4" w:rsidP="0092263A">
      <w:pPr>
        <w:spacing w:after="0"/>
        <w:rPr>
          <w:lang w:val="en-IN" w:eastAsia="en-IN"/>
        </w:rPr>
      </w:pPr>
      <w:r w:rsidRPr="00A90159">
        <w:rPr>
          <w:b/>
          <w:bCs/>
          <w:lang w:val="en-IN" w:eastAsia="en-IN"/>
        </w:rPr>
        <w:t>Description</w:t>
      </w:r>
      <w:r w:rsidRPr="007E20D4">
        <w:rPr>
          <w:lang w:val="en-IN" w:eastAsia="en-IN"/>
        </w:rPr>
        <w:t xml:space="preserve"> (Steps):</w:t>
      </w:r>
    </w:p>
    <w:p w14:paraId="2643CD63" w14:textId="2D925553" w:rsidR="007E20D4" w:rsidRPr="0092263A" w:rsidRDefault="007E20D4" w:rsidP="0092263A">
      <w:pPr>
        <w:pStyle w:val="ListParagraph"/>
        <w:numPr>
          <w:ilvl w:val="0"/>
          <w:numId w:val="128"/>
        </w:numPr>
        <w:spacing w:after="0"/>
        <w:rPr>
          <w:lang w:val="en-IN" w:eastAsia="en-IN"/>
        </w:rPr>
      </w:pPr>
      <w:r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LWD + 2</w:t>
      </w:r>
      <w:r w:rsidR="004E633D"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  <w:r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 Finance Team refers to the finalized F&amp;F file prepared in UC-1</w:t>
      </w:r>
      <w:r w:rsidR="007351FE"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="004E633D"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r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22B1507" w14:textId="77777777" w:rsidR="007E20D4" w:rsidRPr="007E20D4" w:rsidRDefault="007E20D4" w:rsidP="0092263A">
      <w:pPr>
        <w:numPr>
          <w:ilvl w:val="0"/>
          <w:numId w:val="1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Since the net settlement is positive, they proceed to process the payout using the company’s payroll or financial system.</w:t>
      </w:r>
    </w:p>
    <w:p w14:paraId="19D25AA7" w14:textId="77777777" w:rsidR="007E20D4" w:rsidRPr="007E20D4" w:rsidRDefault="007E20D4" w:rsidP="0092263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Once the payment is successfully made, a confirmation email is sent to the employee.</w:t>
      </w:r>
    </w:p>
    <w:p w14:paraId="35EC797B" w14:textId="77777777" w:rsidR="007E20D4" w:rsidRPr="007E20D4" w:rsidRDefault="007E20D4" w:rsidP="0092263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email includes:</w:t>
      </w:r>
    </w:p>
    <w:p w14:paraId="4BFD4218" w14:textId="77777777" w:rsidR="007E20D4" w:rsidRPr="007E20D4" w:rsidRDefault="007E20D4" w:rsidP="007E20D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final F&amp;F amount credited</w:t>
      </w:r>
    </w:p>
    <w:p w14:paraId="4DDD6776" w14:textId="77777777" w:rsidR="007E20D4" w:rsidRPr="007E20D4" w:rsidRDefault="007E20D4" w:rsidP="007E20D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 detailed breakup of all components (e.g., salary balance, leave encashment, incentives, etc.)</w:t>
      </w:r>
    </w:p>
    <w:p w14:paraId="41D7046A" w14:textId="77777777" w:rsidR="007E20D4" w:rsidRPr="007E20D4" w:rsidRDefault="007E20D4" w:rsidP="007E20D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 of payment</w:t>
      </w:r>
    </w:p>
    <w:p w14:paraId="70D13B95" w14:textId="77777777" w:rsidR="007E20D4" w:rsidRPr="007E20D4" w:rsidRDefault="007E20D4" w:rsidP="007E20D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Bank account details (with masked digits for security)</w:t>
      </w:r>
    </w:p>
    <w:p w14:paraId="457ABDF7" w14:textId="77777777" w:rsidR="0092263A" w:rsidRDefault="007E20D4" w:rsidP="0092263A">
      <w:pPr>
        <w:spacing w:after="0"/>
        <w:rPr>
          <w:b/>
          <w:bCs/>
          <w:lang w:val="en-IN" w:eastAsia="en-IN"/>
        </w:rPr>
      </w:pPr>
      <w:r w:rsidRPr="00A90159">
        <w:rPr>
          <w:b/>
          <w:bCs/>
          <w:lang w:val="en-IN" w:eastAsia="en-IN"/>
        </w:rPr>
        <w:t>Postconditions:</w:t>
      </w:r>
    </w:p>
    <w:p w14:paraId="6C1AB3C0" w14:textId="0A67A6E8" w:rsidR="007E20D4" w:rsidRPr="0092263A" w:rsidRDefault="007E20D4" w:rsidP="0092263A">
      <w:pPr>
        <w:pStyle w:val="ListParagraph"/>
        <w:numPr>
          <w:ilvl w:val="0"/>
          <w:numId w:val="129"/>
        </w:numPr>
        <w:spacing w:after="0"/>
        <w:rPr>
          <w:b/>
          <w:bCs/>
          <w:lang w:val="en-IN" w:eastAsia="en-IN"/>
        </w:rPr>
      </w:pPr>
      <w:r w:rsidRPr="009226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full and final amount is successfully credited to the employee’s bank account.</w:t>
      </w:r>
    </w:p>
    <w:p w14:paraId="576EC7B5" w14:textId="77777777" w:rsidR="007E20D4" w:rsidRPr="007E20D4" w:rsidRDefault="007E20D4" w:rsidP="0092263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employee receives an official confirmation email with the payout details.</w:t>
      </w:r>
    </w:p>
    <w:p w14:paraId="4FF04771" w14:textId="77777777" w:rsidR="007E20D4" w:rsidRPr="007E20D4" w:rsidRDefault="007E20D4" w:rsidP="0092263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0D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F&amp;F process is officially completed for the employee in case of positive settlement.</w:t>
      </w:r>
    </w:p>
    <w:p w14:paraId="2F076B60" w14:textId="522045AF" w:rsidR="00C84C3D" w:rsidRPr="00C84C3D" w:rsidRDefault="00C84C3D" w:rsidP="00C84C3D">
      <w:pPr>
        <w:pStyle w:val="NormalWeb"/>
        <w:spacing w:before="0" w:beforeAutospacing="0" w:after="0" w:afterAutospacing="0"/>
        <w:rPr>
          <w:b/>
          <w:bCs/>
        </w:rPr>
      </w:pPr>
      <w:r w:rsidRPr="00C84C3D">
        <w:rPr>
          <w:b/>
          <w:bCs/>
        </w:rPr>
        <w:t>Use Case ID: UC-1</w:t>
      </w:r>
      <w:r w:rsidR="00B62574">
        <w:rPr>
          <w:b/>
          <w:bCs/>
        </w:rPr>
        <w:t>3</w:t>
      </w:r>
      <w:r w:rsidR="004E633D">
        <w:rPr>
          <w:b/>
          <w:bCs/>
        </w:rPr>
        <w:t>B</w:t>
      </w:r>
    </w:p>
    <w:p w14:paraId="4AAEFF17" w14:textId="77777777" w:rsidR="00C84C3D" w:rsidRPr="00C84C3D" w:rsidRDefault="00C84C3D" w:rsidP="00C84C3D">
      <w:pPr>
        <w:pStyle w:val="NormalWeb"/>
        <w:spacing w:before="0" w:beforeAutospacing="0" w:after="0" w:afterAutospacing="0"/>
      </w:pPr>
      <w:r w:rsidRPr="00C84C3D">
        <w:rPr>
          <w:b/>
          <w:bCs/>
        </w:rPr>
        <w:t xml:space="preserve">Use Case Name: </w:t>
      </w:r>
      <w:r w:rsidRPr="00C84C3D">
        <w:t>Negative Settlement – Reminder and Recovery Follow-up</w:t>
      </w:r>
    </w:p>
    <w:p w14:paraId="367CFE8E" w14:textId="77777777" w:rsidR="00C84C3D" w:rsidRPr="00C84C3D" w:rsidRDefault="00C84C3D" w:rsidP="00C84C3D">
      <w:pPr>
        <w:pStyle w:val="NormalWeb"/>
        <w:spacing w:before="0" w:beforeAutospacing="0" w:after="0" w:afterAutospacing="0"/>
      </w:pPr>
      <w:r w:rsidRPr="00C84C3D">
        <w:rPr>
          <w:b/>
          <w:bCs/>
        </w:rPr>
        <w:t>Actor(s):</w:t>
      </w:r>
      <w:r w:rsidRPr="00C84C3D">
        <w:t xml:space="preserve"> System, Finance Team, Ex-Employee</w:t>
      </w:r>
    </w:p>
    <w:p w14:paraId="193510B8" w14:textId="77777777" w:rsidR="00C84C3D" w:rsidRPr="00C84C3D" w:rsidRDefault="00C84C3D" w:rsidP="00A702FD">
      <w:pPr>
        <w:pStyle w:val="NormalWeb"/>
        <w:spacing w:before="0" w:beforeAutospacing="0" w:after="0" w:afterAutospacing="0"/>
        <w:rPr>
          <w:b/>
          <w:bCs/>
        </w:rPr>
      </w:pPr>
      <w:r w:rsidRPr="00C84C3D">
        <w:rPr>
          <w:b/>
          <w:bCs/>
        </w:rPr>
        <w:t>Preconditions:</w:t>
      </w:r>
    </w:p>
    <w:p w14:paraId="23CF314C" w14:textId="4CE43221" w:rsidR="00C84C3D" w:rsidRPr="00C84C3D" w:rsidRDefault="00C84C3D" w:rsidP="00A702FD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C84C3D">
        <w:t>This use case continues from UC-</w:t>
      </w:r>
      <w:r>
        <w:t>1</w:t>
      </w:r>
      <w:r w:rsidR="007351FE">
        <w:t>2</w:t>
      </w:r>
      <w:r w:rsidRPr="00C84C3D">
        <w:t xml:space="preserve"> (Finance Reviews and Finalizes Settlement Calculation).</w:t>
      </w:r>
    </w:p>
    <w:p w14:paraId="5EA2EAE7" w14:textId="77777777" w:rsidR="00C84C3D" w:rsidRPr="00C84C3D" w:rsidRDefault="00C84C3D" w:rsidP="00C84C3D">
      <w:pPr>
        <w:pStyle w:val="NormalWeb"/>
        <w:numPr>
          <w:ilvl w:val="0"/>
          <w:numId w:val="42"/>
        </w:numPr>
      </w:pPr>
      <w:r w:rsidRPr="00C84C3D">
        <w:t>Finance team has calculated the net settlement amount.</w:t>
      </w:r>
    </w:p>
    <w:p w14:paraId="2B1A85E6" w14:textId="77777777" w:rsidR="00C84C3D" w:rsidRPr="00C84C3D" w:rsidRDefault="00C84C3D" w:rsidP="00C84C3D">
      <w:pPr>
        <w:pStyle w:val="NormalWeb"/>
        <w:numPr>
          <w:ilvl w:val="0"/>
          <w:numId w:val="42"/>
        </w:numPr>
      </w:pPr>
      <w:r w:rsidRPr="00C84C3D">
        <w:t>The result is a Negative Settlement (i.e., the employee owes money to the company).</w:t>
      </w:r>
    </w:p>
    <w:p w14:paraId="338F8433" w14:textId="77777777" w:rsidR="00C84C3D" w:rsidRPr="00C84C3D" w:rsidRDefault="00C84C3D" w:rsidP="00C84C3D">
      <w:pPr>
        <w:pStyle w:val="NormalWeb"/>
        <w:numPr>
          <w:ilvl w:val="0"/>
          <w:numId w:val="42"/>
        </w:numPr>
      </w:pPr>
      <w:r w:rsidRPr="00C84C3D">
        <w:t>Employee’s personal email ID is available in the system.</w:t>
      </w:r>
    </w:p>
    <w:p w14:paraId="23CF627C" w14:textId="77777777" w:rsidR="00C84C3D" w:rsidRPr="00C84C3D" w:rsidRDefault="00C84C3D" w:rsidP="00C84C3D">
      <w:pPr>
        <w:pStyle w:val="NormalWeb"/>
        <w:numPr>
          <w:ilvl w:val="0"/>
          <w:numId w:val="42"/>
        </w:numPr>
      </w:pPr>
      <w:r w:rsidRPr="00C84C3D">
        <w:t>The due amount and breakup of charges (e.g., unreturned assets, loan, advances, etc.) are recorded.</w:t>
      </w:r>
    </w:p>
    <w:p w14:paraId="72F70DDB" w14:textId="77777777" w:rsidR="00C84C3D" w:rsidRPr="00C84C3D" w:rsidRDefault="00C84C3D" w:rsidP="00A702FD">
      <w:pPr>
        <w:pStyle w:val="NormalWeb"/>
        <w:spacing w:before="0" w:beforeAutospacing="0" w:after="0" w:afterAutospacing="0"/>
        <w:rPr>
          <w:b/>
          <w:bCs/>
        </w:rPr>
      </w:pPr>
      <w:r w:rsidRPr="00C84C3D">
        <w:rPr>
          <w:b/>
          <w:bCs/>
        </w:rPr>
        <w:t>Description (Steps):</w:t>
      </w:r>
    </w:p>
    <w:p w14:paraId="0ADB7C74" w14:textId="77777777" w:rsidR="00C84C3D" w:rsidRPr="00C84C3D" w:rsidRDefault="00C84C3D" w:rsidP="00A702FD">
      <w:pPr>
        <w:pStyle w:val="NormalWeb"/>
        <w:numPr>
          <w:ilvl w:val="0"/>
          <w:numId w:val="43"/>
        </w:numPr>
        <w:spacing w:before="0" w:beforeAutospacing="0" w:after="0" w:afterAutospacing="0"/>
      </w:pPr>
      <w:r w:rsidRPr="00C84C3D">
        <w:t>Once the Finance team identifies a negative settlement, the System automatically sends the 1st reminder email to the ex-employee’s personal email ID.</w:t>
      </w:r>
    </w:p>
    <w:p w14:paraId="21422537" w14:textId="77777777" w:rsidR="00C84C3D" w:rsidRPr="00C84C3D" w:rsidRDefault="00C84C3D" w:rsidP="00A702FD">
      <w:pPr>
        <w:pStyle w:val="NormalWeb"/>
        <w:numPr>
          <w:ilvl w:val="0"/>
          <w:numId w:val="43"/>
        </w:numPr>
        <w:spacing w:before="0" w:beforeAutospacing="0" w:after="0" w:afterAutospacing="0"/>
      </w:pPr>
      <w:r w:rsidRPr="00C84C3D">
        <w:t>The email clearly mentions:</w:t>
      </w:r>
    </w:p>
    <w:p w14:paraId="019A75DE" w14:textId="77777777" w:rsidR="00C84C3D" w:rsidRPr="00C84C3D" w:rsidRDefault="00C84C3D" w:rsidP="00C84C3D">
      <w:pPr>
        <w:pStyle w:val="NormalWeb"/>
        <w:numPr>
          <w:ilvl w:val="1"/>
          <w:numId w:val="43"/>
        </w:numPr>
      </w:pPr>
      <w:r w:rsidRPr="00C84C3D">
        <w:t>The total due amount</w:t>
      </w:r>
    </w:p>
    <w:p w14:paraId="1DA872AF" w14:textId="5F5138F6" w:rsidR="00C84C3D" w:rsidRPr="00C84C3D" w:rsidRDefault="00C84C3D" w:rsidP="00C84C3D">
      <w:pPr>
        <w:pStyle w:val="NormalWeb"/>
        <w:numPr>
          <w:ilvl w:val="1"/>
          <w:numId w:val="43"/>
        </w:numPr>
      </w:pPr>
      <w:r w:rsidRPr="00C84C3D">
        <w:t>The breakup of the due (loan balance, salary advance, etc.)</w:t>
      </w:r>
    </w:p>
    <w:p w14:paraId="62445D6B" w14:textId="77777777" w:rsidR="00C84C3D" w:rsidRPr="00C84C3D" w:rsidRDefault="00C84C3D" w:rsidP="00C84C3D">
      <w:pPr>
        <w:pStyle w:val="NormalWeb"/>
        <w:numPr>
          <w:ilvl w:val="1"/>
          <w:numId w:val="43"/>
        </w:numPr>
      </w:pPr>
      <w:r w:rsidRPr="00C84C3D">
        <w:t>Instructions on how and where to make the payment</w:t>
      </w:r>
    </w:p>
    <w:p w14:paraId="73C0BFE7" w14:textId="77777777" w:rsidR="00C84C3D" w:rsidRPr="00C84C3D" w:rsidRDefault="00C84C3D" w:rsidP="00C84C3D">
      <w:pPr>
        <w:pStyle w:val="NormalWeb"/>
        <w:numPr>
          <w:ilvl w:val="1"/>
          <w:numId w:val="43"/>
        </w:numPr>
      </w:pPr>
      <w:r w:rsidRPr="00C84C3D">
        <w:t>A request to complete the payment within 7 days</w:t>
      </w:r>
    </w:p>
    <w:p w14:paraId="448EE3F9" w14:textId="77777777" w:rsidR="00C84C3D" w:rsidRPr="00C84C3D" w:rsidRDefault="00C84C3D" w:rsidP="00C84C3D">
      <w:pPr>
        <w:pStyle w:val="NormalWeb"/>
        <w:numPr>
          <w:ilvl w:val="0"/>
          <w:numId w:val="43"/>
        </w:numPr>
      </w:pPr>
      <w:r w:rsidRPr="00C84C3D">
        <w:t>The system waits for 7 days from the date of the first reminder.</w:t>
      </w:r>
    </w:p>
    <w:p w14:paraId="38CCA664" w14:textId="77777777" w:rsidR="00C84C3D" w:rsidRPr="00C84C3D" w:rsidRDefault="00C84C3D" w:rsidP="00C84C3D">
      <w:pPr>
        <w:pStyle w:val="NormalWeb"/>
        <w:numPr>
          <w:ilvl w:val="0"/>
          <w:numId w:val="43"/>
        </w:numPr>
      </w:pPr>
      <w:r w:rsidRPr="00C84C3D">
        <w:t>During this time, the Finance Team must update the system manually if the due has been paid (via internal confirmation or payment received).</w:t>
      </w:r>
    </w:p>
    <w:p w14:paraId="1E18297D" w14:textId="77777777" w:rsidR="00C84C3D" w:rsidRPr="00C84C3D" w:rsidRDefault="00C84C3D" w:rsidP="00C84C3D">
      <w:pPr>
        <w:pStyle w:val="NormalWeb"/>
        <w:numPr>
          <w:ilvl w:val="0"/>
          <w:numId w:val="43"/>
        </w:numPr>
      </w:pPr>
      <w:r w:rsidRPr="00C84C3D">
        <w:t>If no update is made and payment is not received within 7 days, the system automatically sends a 2nd reminder email to the ex-employee.</w:t>
      </w:r>
    </w:p>
    <w:p w14:paraId="1FFC6E1D" w14:textId="77777777" w:rsidR="00C84C3D" w:rsidRPr="00C84C3D" w:rsidRDefault="00C84C3D" w:rsidP="00C84C3D">
      <w:pPr>
        <w:pStyle w:val="NormalWeb"/>
        <w:numPr>
          <w:ilvl w:val="0"/>
          <w:numId w:val="43"/>
        </w:numPr>
      </w:pPr>
      <w:r w:rsidRPr="00C84C3D">
        <w:t>The 2nd reminder email includes:</w:t>
      </w:r>
    </w:p>
    <w:p w14:paraId="32190FE0" w14:textId="77777777" w:rsidR="00C84C3D" w:rsidRPr="00C84C3D" w:rsidRDefault="00C84C3D" w:rsidP="00C84C3D">
      <w:pPr>
        <w:pStyle w:val="NormalWeb"/>
        <w:numPr>
          <w:ilvl w:val="1"/>
          <w:numId w:val="43"/>
        </w:numPr>
      </w:pPr>
      <w:r w:rsidRPr="00C84C3D">
        <w:t>A repeat of the due amount and its breakup</w:t>
      </w:r>
    </w:p>
    <w:p w14:paraId="0682C6D7" w14:textId="79430311" w:rsidR="00C84C3D" w:rsidRPr="00C84C3D" w:rsidRDefault="00C84C3D" w:rsidP="00C84C3D">
      <w:pPr>
        <w:pStyle w:val="NormalWeb"/>
        <w:numPr>
          <w:ilvl w:val="1"/>
          <w:numId w:val="43"/>
        </w:numPr>
      </w:pPr>
      <w:r w:rsidRPr="00C84C3D">
        <w:t xml:space="preserve">A note that this is the final reminder and the </w:t>
      </w:r>
      <w:r>
        <w:t>relieving letter will not be issued</w:t>
      </w:r>
      <w:r w:rsidRPr="00C84C3D">
        <w:t xml:space="preserve"> if payment is not completed.</w:t>
      </w:r>
    </w:p>
    <w:p w14:paraId="08DB932D" w14:textId="77777777" w:rsidR="00C84C3D" w:rsidRPr="00C84C3D" w:rsidRDefault="00C84C3D" w:rsidP="00A702FD">
      <w:pPr>
        <w:pStyle w:val="NormalWeb"/>
        <w:spacing w:before="0" w:beforeAutospacing="0" w:after="0" w:afterAutospacing="0"/>
      </w:pPr>
      <w:r w:rsidRPr="00C84C3D">
        <w:rPr>
          <w:b/>
          <w:bCs/>
        </w:rPr>
        <w:t>Postconditions</w:t>
      </w:r>
      <w:r w:rsidRPr="00C84C3D">
        <w:t>:</w:t>
      </w:r>
    </w:p>
    <w:p w14:paraId="6AA9CB69" w14:textId="77777777" w:rsidR="00C84C3D" w:rsidRPr="00C84C3D" w:rsidRDefault="00C84C3D" w:rsidP="00A702FD">
      <w:pPr>
        <w:pStyle w:val="NormalWeb"/>
        <w:numPr>
          <w:ilvl w:val="0"/>
          <w:numId w:val="44"/>
        </w:numPr>
        <w:spacing w:before="0" w:beforeAutospacing="0" w:after="0" w:afterAutospacing="0"/>
      </w:pPr>
      <w:r w:rsidRPr="00C84C3D">
        <w:t>If payment is made, Finance Team updates the status in the system as “Settled”.</w:t>
      </w:r>
    </w:p>
    <w:p w14:paraId="0EED5F7A" w14:textId="4C4DB4DB" w:rsidR="00C84C3D" w:rsidRPr="00C84C3D" w:rsidRDefault="00C84C3D" w:rsidP="00A702FD">
      <w:pPr>
        <w:pStyle w:val="NormalWeb"/>
        <w:numPr>
          <w:ilvl w:val="0"/>
          <w:numId w:val="44"/>
        </w:numPr>
        <w:spacing w:before="0" w:beforeAutospacing="0" w:after="0" w:afterAutospacing="0"/>
      </w:pPr>
      <w:r w:rsidRPr="00C84C3D">
        <w:lastRenderedPageBreak/>
        <w:t>If payment is still not received after the second reminder, the case may be escalated</w:t>
      </w:r>
      <w:r>
        <w:t>.</w:t>
      </w:r>
    </w:p>
    <w:p w14:paraId="4374871D" w14:textId="77777777" w:rsidR="00C84C3D" w:rsidRPr="00C84C3D" w:rsidRDefault="00C84C3D" w:rsidP="00C84C3D">
      <w:pPr>
        <w:pStyle w:val="NormalWeb"/>
        <w:numPr>
          <w:ilvl w:val="0"/>
          <w:numId w:val="44"/>
        </w:numPr>
      </w:pPr>
      <w:r w:rsidRPr="00C84C3D">
        <w:t>System keeps a record of reminder sent dates and status of payment for audit trail.</w:t>
      </w:r>
    </w:p>
    <w:p w14:paraId="5B3B5D38" w14:textId="77777777" w:rsidR="0092263A" w:rsidRDefault="0092263A" w:rsidP="00C84C3D">
      <w:pPr>
        <w:pStyle w:val="NormalWeb"/>
        <w:spacing w:before="0" w:beforeAutospacing="0" w:after="0" w:afterAutospacing="0"/>
        <w:rPr>
          <w:rStyle w:val="Strong"/>
        </w:rPr>
      </w:pPr>
    </w:p>
    <w:p w14:paraId="2653E83A" w14:textId="35B0D07F" w:rsidR="00C84C3D" w:rsidRPr="00C84C3D" w:rsidRDefault="00C84C3D" w:rsidP="00C84C3D">
      <w:pPr>
        <w:pStyle w:val="NormalWeb"/>
        <w:spacing w:before="0" w:beforeAutospacing="0" w:after="0" w:afterAutospacing="0"/>
        <w:rPr>
          <w:b/>
          <w:bCs/>
        </w:rPr>
      </w:pPr>
      <w:r w:rsidRPr="00C84C3D">
        <w:rPr>
          <w:b/>
          <w:bCs/>
        </w:rPr>
        <w:t>Use Case ID: UC-1</w:t>
      </w:r>
      <w:r w:rsidR="00B62574">
        <w:rPr>
          <w:b/>
          <w:bCs/>
        </w:rPr>
        <w:t>4</w:t>
      </w:r>
      <w:r w:rsidR="00442C07">
        <w:rPr>
          <w:b/>
          <w:bCs/>
        </w:rPr>
        <w:t>A</w:t>
      </w:r>
    </w:p>
    <w:p w14:paraId="7C00B250" w14:textId="77777777" w:rsidR="00C84C3D" w:rsidRPr="00C84C3D" w:rsidRDefault="00C84C3D" w:rsidP="00C84C3D">
      <w:pPr>
        <w:pStyle w:val="NormalWeb"/>
        <w:spacing w:before="0" w:beforeAutospacing="0" w:after="0" w:afterAutospacing="0"/>
      </w:pPr>
      <w:r w:rsidRPr="00C84C3D">
        <w:rPr>
          <w:b/>
          <w:bCs/>
        </w:rPr>
        <w:t>Use Case Name</w:t>
      </w:r>
      <w:r w:rsidRPr="00C84C3D">
        <w:t>: Final F&amp;F Closure Communication for Negative Settlement (Post Due Payment)</w:t>
      </w:r>
    </w:p>
    <w:p w14:paraId="41C59E93" w14:textId="77777777" w:rsidR="00C84C3D" w:rsidRPr="00C84C3D" w:rsidRDefault="00C84C3D" w:rsidP="00C84C3D">
      <w:pPr>
        <w:pStyle w:val="NormalWeb"/>
        <w:spacing w:before="0" w:beforeAutospacing="0" w:after="0" w:afterAutospacing="0"/>
        <w:rPr>
          <w:b/>
          <w:bCs/>
        </w:rPr>
      </w:pPr>
      <w:r w:rsidRPr="00C84C3D">
        <w:rPr>
          <w:b/>
          <w:bCs/>
        </w:rPr>
        <w:t xml:space="preserve">Actor(s): </w:t>
      </w:r>
      <w:r w:rsidRPr="00C84C3D">
        <w:t>Finance Team, System, Ex-Employee</w:t>
      </w:r>
    </w:p>
    <w:p w14:paraId="0E58F9D2" w14:textId="77777777" w:rsidR="00C84C3D" w:rsidRPr="00C84C3D" w:rsidRDefault="00C84C3D" w:rsidP="00A702FD">
      <w:pPr>
        <w:pStyle w:val="NormalWeb"/>
        <w:spacing w:before="0" w:beforeAutospacing="0" w:after="0" w:afterAutospacing="0"/>
        <w:rPr>
          <w:b/>
          <w:bCs/>
        </w:rPr>
      </w:pPr>
      <w:r w:rsidRPr="00C84C3D">
        <w:rPr>
          <w:b/>
          <w:bCs/>
        </w:rPr>
        <w:t>Preconditions:</w:t>
      </w:r>
    </w:p>
    <w:p w14:paraId="0674B24D" w14:textId="2CBAB08F" w:rsidR="00C84C3D" w:rsidRPr="00C84C3D" w:rsidRDefault="00C84C3D" w:rsidP="00A702FD">
      <w:pPr>
        <w:pStyle w:val="NormalWeb"/>
        <w:numPr>
          <w:ilvl w:val="0"/>
          <w:numId w:val="45"/>
        </w:numPr>
        <w:spacing w:before="0" w:beforeAutospacing="0" w:after="0" w:afterAutospacing="0"/>
      </w:pPr>
      <w:r w:rsidRPr="00C84C3D">
        <w:t>This use case follows UC-1</w:t>
      </w:r>
      <w:r w:rsidR="007351FE">
        <w:t>2</w:t>
      </w:r>
      <w:r w:rsidRPr="00C84C3D">
        <w:t xml:space="preserve"> (Negative Settlement – Reminder and Recovery Follow-up).</w:t>
      </w:r>
    </w:p>
    <w:p w14:paraId="45E8F29D" w14:textId="77777777" w:rsidR="00C84C3D" w:rsidRPr="00C84C3D" w:rsidRDefault="00C84C3D" w:rsidP="00A702FD">
      <w:pPr>
        <w:pStyle w:val="NormalWeb"/>
        <w:numPr>
          <w:ilvl w:val="0"/>
          <w:numId w:val="45"/>
        </w:numPr>
        <w:spacing w:before="0" w:beforeAutospacing="0" w:after="0" w:afterAutospacing="0"/>
      </w:pPr>
      <w:r w:rsidRPr="00C84C3D">
        <w:t>The ex-employee has paid the full due amount to the company.</w:t>
      </w:r>
    </w:p>
    <w:p w14:paraId="14B0452F" w14:textId="77777777" w:rsidR="00C84C3D" w:rsidRPr="00C84C3D" w:rsidRDefault="00C84C3D" w:rsidP="00C84C3D">
      <w:pPr>
        <w:pStyle w:val="NormalWeb"/>
        <w:numPr>
          <w:ilvl w:val="0"/>
          <w:numId w:val="45"/>
        </w:numPr>
      </w:pPr>
      <w:r w:rsidRPr="00C84C3D">
        <w:t>The Finance Team has updated the system to reflect the status as Settled.</w:t>
      </w:r>
    </w:p>
    <w:p w14:paraId="495ACEE0" w14:textId="77777777" w:rsidR="00C84C3D" w:rsidRPr="00C84C3D" w:rsidRDefault="00C84C3D" w:rsidP="00C84C3D">
      <w:pPr>
        <w:pStyle w:val="NormalWeb"/>
        <w:numPr>
          <w:ilvl w:val="0"/>
          <w:numId w:val="45"/>
        </w:numPr>
      </w:pPr>
      <w:r w:rsidRPr="00C84C3D">
        <w:t>Ex-employee’s personal email ID is available in the system.</w:t>
      </w:r>
    </w:p>
    <w:p w14:paraId="3BBF470F" w14:textId="77777777" w:rsidR="00C84C3D" w:rsidRPr="00C84C3D" w:rsidRDefault="00C84C3D" w:rsidP="00C84C3D">
      <w:pPr>
        <w:pStyle w:val="NormalWeb"/>
        <w:numPr>
          <w:ilvl w:val="0"/>
          <w:numId w:val="45"/>
        </w:numPr>
      </w:pPr>
      <w:r w:rsidRPr="00C84C3D">
        <w:t>All recovery, accounting, and internal clearance are complete.</w:t>
      </w:r>
    </w:p>
    <w:p w14:paraId="46A19F87" w14:textId="77777777" w:rsidR="00C84C3D" w:rsidRPr="00C84C3D" w:rsidRDefault="00C84C3D" w:rsidP="00A702FD">
      <w:pPr>
        <w:pStyle w:val="NormalWeb"/>
        <w:spacing w:before="0" w:beforeAutospacing="0" w:after="0" w:afterAutospacing="0"/>
      </w:pPr>
      <w:r w:rsidRPr="00C84C3D">
        <w:rPr>
          <w:b/>
          <w:bCs/>
        </w:rPr>
        <w:t xml:space="preserve">Description </w:t>
      </w:r>
      <w:r w:rsidRPr="00C84C3D">
        <w:t>(Steps):</w:t>
      </w:r>
    </w:p>
    <w:p w14:paraId="4171E97E" w14:textId="77777777" w:rsidR="00C84C3D" w:rsidRPr="00C84C3D" w:rsidRDefault="00C84C3D" w:rsidP="00A702FD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C84C3D">
        <w:t>Once the Finance Team confirms the due amount is fully paid, they update the recovery status in the system as “Settled”.</w:t>
      </w:r>
    </w:p>
    <w:p w14:paraId="4A174C62" w14:textId="77777777" w:rsidR="00C84C3D" w:rsidRPr="00C84C3D" w:rsidRDefault="00C84C3D" w:rsidP="00C84C3D">
      <w:pPr>
        <w:pStyle w:val="NormalWeb"/>
        <w:numPr>
          <w:ilvl w:val="0"/>
          <w:numId w:val="46"/>
        </w:numPr>
      </w:pPr>
      <w:r w:rsidRPr="00C84C3D">
        <w:t>The System automatically generates a Final F&amp;F Completion Email.</w:t>
      </w:r>
    </w:p>
    <w:p w14:paraId="7ADA1B9F" w14:textId="77777777" w:rsidR="00C84C3D" w:rsidRPr="00C84C3D" w:rsidRDefault="00C84C3D" w:rsidP="00C84C3D">
      <w:pPr>
        <w:pStyle w:val="NormalWeb"/>
        <w:numPr>
          <w:ilvl w:val="0"/>
          <w:numId w:val="46"/>
        </w:numPr>
      </w:pPr>
      <w:r w:rsidRPr="00C84C3D">
        <w:t>The email is sent to the ex-employee’s personal email ID, and includes:</w:t>
      </w:r>
    </w:p>
    <w:p w14:paraId="1C62A2AB" w14:textId="77777777" w:rsidR="00C84C3D" w:rsidRPr="00C84C3D" w:rsidRDefault="00C84C3D" w:rsidP="00C84C3D">
      <w:pPr>
        <w:pStyle w:val="NormalWeb"/>
        <w:numPr>
          <w:ilvl w:val="1"/>
          <w:numId w:val="46"/>
        </w:numPr>
      </w:pPr>
      <w:r w:rsidRPr="00C84C3D">
        <w:t>A message confirming the completion of Full &amp; Final settlement</w:t>
      </w:r>
    </w:p>
    <w:p w14:paraId="0F072FFF" w14:textId="77777777" w:rsidR="00C84C3D" w:rsidRPr="00C84C3D" w:rsidRDefault="00C84C3D" w:rsidP="00C84C3D">
      <w:pPr>
        <w:pStyle w:val="NormalWeb"/>
        <w:numPr>
          <w:ilvl w:val="1"/>
          <w:numId w:val="46"/>
        </w:numPr>
      </w:pPr>
      <w:r w:rsidRPr="00C84C3D">
        <w:t>Confirmation that all dues have been cleared</w:t>
      </w:r>
    </w:p>
    <w:p w14:paraId="21C9141E" w14:textId="43E16644" w:rsidR="00C84C3D" w:rsidRPr="00C84C3D" w:rsidRDefault="00C84C3D" w:rsidP="00C84C3D">
      <w:pPr>
        <w:pStyle w:val="NormalWeb"/>
        <w:numPr>
          <w:ilvl w:val="1"/>
          <w:numId w:val="46"/>
        </w:numPr>
      </w:pPr>
      <w:r w:rsidRPr="00C84C3D">
        <w:t>A PDF copy of the Relieving Letter (</w:t>
      </w:r>
      <w:r w:rsidR="008904BE" w:rsidRPr="00C84C3D">
        <w:t>auto attached</w:t>
      </w:r>
      <w:r w:rsidRPr="00C84C3D">
        <w:t xml:space="preserve"> or linked securely)</w:t>
      </w:r>
    </w:p>
    <w:p w14:paraId="3A158B81" w14:textId="77777777" w:rsidR="00C84C3D" w:rsidRPr="00C84C3D" w:rsidRDefault="00C84C3D" w:rsidP="00C84C3D">
      <w:pPr>
        <w:pStyle w:val="NormalWeb"/>
        <w:numPr>
          <w:ilvl w:val="1"/>
          <w:numId w:val="46"/>
        </w:numPr>
      </w:pPr>
      <w:r w:rsidRPr="00C84C3D">
        <w:t>Contact details for any future clarifications</w:t>
      </w:r>
    </w:p>
    <w:p w14:paraId="6795AE13" w14:textId="77777777" w:rsidR="00C84C3D" w:rsidRPr="00C84C3D" w:rsidRDefault="00C84C3D" w:rsidP="00C84C3D">
      <w:pPr>
        <w:pStyle w:val="NormalWeb"/>
        <w:numPr>
          <w:ilvl w:val="0"/>
          <w:numId w:val="46"/>
        </w:numPr>
      </w:pPr>
      <w:r w:rsidRPr="00C84C3D">
        <w:t>The system marks the employee’s F&amp;F case as “Closed” in records.</w:t>
      </w:r>
    </w:p>
    <w:p w14:paraId="7043E4A7" w14:textId="77777777" w:rsidR="00C84C3D" w:rsidRPr="00C84C3D" w:rsidRDefault="00C84C3D" w:rsidP="00A702FD">
      <w:pPr>
        <w:pStyle w:val="NormalWeb"/>
        <w:spacing w:before="0" w:beforeAutospacing="0" w:after="0" w:afterAutospacing="0"/>
      </w:pPr>
      <w:r w:rsidRPr="00C84C3D">
        <w:rPr>
          <w:b/>
          <w:bCs/>
        </w:rPr>
        <w:t>Postconditions</w:t>
      </w:r>
      <w:r w:rsidRPr="00C84C3D">
        <w:t>:</w:t>
      </w:r>
    </w:p>
    <w:p w14:paraId="77A7D147" w14:textId="77777777" w:rsidR="00C84C3D" w:rsidRPr="00C84C3D" w:rsidRDefault="00C84C3D" w:rsidP="00A702FD">
      <w:pPr>
        <w:pStyle w:val="NormalWeb"/>
        <w:numPr>
          <w:ilvl w:val="0"/>
          <w:numId w:val="47"/>
        </w:numPr>
        <w:spacing w:before="0" w:beforeAutospacing="0" w:after="0" w:afterAutospacing="0"/>
      </w:pPr>
      <w:r w:rsidRPr="00C84C3D">
        <w:t>The ex-employee receives official confirmation of F&amp;F completion.</w:t>
      </w:r>
    </w:p>
    <w:p w14:paraId="7C147F4F" w14:textId="77777777" w:rsidR="00C84C3D" w:rsidRPr="00C84C3D" w:rsidRDefault="00C84C3D" w:rsidP="00A702FD">
      <w:pPr>
        <w:pStyle w:val="NormalWeb"/>
        <w:numPr>
          <w:ilvl w:val="0"/>
          <w:numId w:val="47"/>
        </w:numPr>
        <w:spacing w:before="0" w:beforeAutospacing="0" w:after="0" w:afterAutospacing="0"/>
      </w:pPr>
      <w:r w:rsidRPr="00C84C3D">
        <w:t>The Relieving Letter is shared successfully.</w:t>
      </w:r>
    </w:p>
    <w:p w14:paraId="3964F6E8" w14:textId="77777777" w:rsidR="00C84C3D" w:rsidRPr="00C84C3D" w:rsidRDefault="00C84C3D" w:rsidP="00A702FD">
      <w:pPr>
        <w:pStyle w:val="NormalWeb"/>
        <w:numPr>
          <w:ilvl w:val="0"/>
          <w:numId w:val="47"/>
        </w:numPr>
        <w:spacing w:before="0" w:beforeAutospacing="0" w:after="0" w:afterAutospacing="0"/>
      </w:pPr>
      <w:r w:rsidRPr="00C84C3D">
        <w:t>The case is closed in the F&amp;F and Finance systems with full documentation.</w:t>
      </w:r>
    </w:p>
    <w:p w14:paraId="7160E9D6" w14:textId="56832B24" w:rsidR="00C84C3D" w:rsidRDefault="00C84C3D" w:rsidP="00C84C3D">
      <w:pPr>
        <w:pStyle w:val="NormalWeb"/>
        <w:numPr>
          <w:ilvl w:val="0"/>
          <w:numId w:val="47"/>
        </w:numPr>
      </w:pPr>
      <w:r w:rsidRPr="00C84C3D">
        <w:t xml:space="preserve">All communication and payment trail </w:t>
      </w:r>
      <w:r w:rsidR="008904BE" w:rsidRPr="00C84C3D">
        <w:t>are</w:t>
      </w:r>
      <w:r w:rsidRPr="00C84C3D">
        <w:t xml:space="preserve"> stored for audit and compliance.</w:t>
      </w:r>
    </w:p>
    <w:p w14:paraId="73FC0872" w14:textId="77777777" w:rsidR="0092263A" w:rsidRDefault="0092263A" w:rsidP="00B52AEE">
      <w:pPr>
        <w:pStyle w:val="NormalWeb"/>
        <w:spacing w:before="0" w:beforeAutospacing="0" w:after="0" w:afterAutospacing="0"/>
      </w:pPr>
    </w:p>
    <w:p w14:paraId="13E3EA06" w14:textId="0F741952" w:rsidR="008904BE" w:rsidRPr="008904BE" w:rsidRDefault="008904BE" w:rsidP="00B52AEE">
      <w:pPr>
        <w:pStyle w:val="NormalWeb"/>
        <w:spacing w:before="0" w:beforeAutospacing="0" w:after="0" w:afterAutospacing="0"/>
        <w:rPr>
          <w:b/>
          <w:bCs/>
        </w:rPr>
      </w:pPr>
      <w:r w:rsidRPr="008904BE">
        <w:rPr>
          <w:b/>
          <w:bCs/>
        </w:rPr>
        <w:t>Use Case ID: UC-1</w:t>
      </w:r>
      <w:r w:rsidR="00B62574">
        <w:rPr>
          <w:b/>
          <w:bCs/>
        </w:rPr>
        <w:t>4</w:t>
      </w:r>
      <w:r w:rsidR="00442C07">
        <w:rPr>
          <w:b/>
          <w:bCs/>
        </w:rPr>
        <w:t>B</w:t>
      </w:r>
    </w:p>
    <w:p w14:paraId="299598BC" w14:textId="77777777" w:rsidR="008904BE" w:rsidRPr="008904BE" w:rsidRDefault="008904BE" w:rsidP="00B52AEE">
      <w:pPr>
        <w:pStyle w:val="NormalWeb"/>
        <w:spacing w:before="0" w:beforeAutospacing="0" w:after="0" w:afterAutospacing="0"/>
        <w:rPr>
          <w:b/>
          <w:bCs/>
        </w:rPr>
      </w:pPr>
      <w:r w:rsidRPr="008904BE">
        <w:rPr>
          <w:b/>
          <w:bCs/>
        </w:rPr>
        <w:t xml:space="preserve">Use Case Name: </w:t>
      </w:r>
      <w:r w:rsidRPr="008904BE">
        <w:t>Mark Delinquent and Hold Relieving Letter (Non-Payment After Final Reminder)</w:t>
      </w:r>
    </w:p>
    <w:p w14:paraId="6B1132BF" w14:textId="77777777" w:rsidR="008904BE" w:rsidRPr="008904BE" w:rsidRDefault="008904BE" w:rsidP="00B52AEE">
      <w:pPr>
        <w:pStyle w:val="NormalWeb"/>
        <w:spacing w:before="0" w:beforeAutospacing="0" w:after="0" w:afterAutospacing="0"/>
      </w:pPr>
      <w:r w:rsidRPr="008904BE">
        <w:rPr>
          <w:b/>
          <w:bCs/>
        </w:rPr>
        <w:t>Actor(s):</w:t>
      </w:r>
      <w:r w:rsidRPr="008904BE">
        <w:t xml:space="preserve"> System, Finance Team, Ex-Employee</w:t>
      </w:r>
    </w:p>
    <w:p w14:paraId="2A39EB46" w14:textId="77777777" w:rsidR="00A702FD" w:rsidRDefault="00A702FD" w:rsidP="00A702FD">
      <w:pPr>
        <w:pStyle w:val="NormalWeb"/>
        <w:spacing w:before="0" w:beforeAutospacing="0" w:after="0" w:afterAutospacing="0"/>
        <w:rPr>
          <w:b/>
          <w:bCs/>
        </w:rPr>
      </w:pPr>
    </w:p>
    <w:p w14:paraId="328C4E20" w14:textId="6D8F36E5" w:rsidR="008904BE" w:rsidRPr="008904BE" w:rsidRDefault="008904BE" w:rsidP="00A702FD">
      <w:pPr>
        <w:pStyle w:val="NormalWeb"/>
        <w:spacing w:before="0" w:beforeAutospacing="0" w:after="0" w:afterAutospacing="0"/>
        <w:rPr>
          <w:b/>
          <w:bCs/>
        </w:rPr>
      </w:pPr>
      <w:r w:rsidRPr="008904BE">
        <w:rPr>
          <w:b/>
          <w:bCs/>
        </w:rPr>
        <w:t>Preconditions:</w:t>
      </w:r>
    </w:p>
    <w:p w14:paraId="4B9DEB34" w14:textId="0847CDC4" w:rsidR="008904BE" w:rsidRPr="008904BE" w:rsidRDefault="008904BE" w:rsidP="00A702FD">
      <w:pPr>
        <w:pStyle w:val="NormalWeb"/>
        <w:numPr>
          <w:ilvl w:val="0"/>
          <w:numId w:val="48"/>
        </w:numPr>
        <w:spacing w:before="0" w:beforeAutospacing="0" w:after="0" w:afterAutospacing="0"/>
      </w:pPr>
      <w:r w:rsidRPr="008904BE">
        <w:t>This use case continues from UC-1</w:t>
      </w:r>
      <w:r w:rsidR="007351FE">
        <w:t>3</w:t>
      </w:r>
      <w:r w:rsidRPr="008904BE">
        <w:t xml:space="preserve"> (Negative Settlement – Reminder and Recovery Follow-up).</w:t>
      </w:r>
    </w:p>
    <w:p w14:paraId="045511F8" w14:textId="77777777" w:rsidR="008904BE" w:rsidRPr="008904BE" w:rsidRDefault="008904BE" w:rsidP="008904BE">
      <w:pPr>
        <w:pStyle w:val="NormalWeb"/>
        <w:numPr>
          <w:ilvl w:val="0"/>
          <w:numId w:val="48"/>
        </w:numPr>
      </w:pPr>
      <w:r w:rsidRPr="008904BE">
        <w:t>Both 1st and 2nd reminders have been sent to the ex-employee.</w:t>
      </w:r>
    </w:p>
    <w:p w14:paraId="4E9F1608" w14:textId="77777777" w:rsidR="008904BE" w:rsidRPr="008904BE" w:rsidRDefault="008904BE" w:rsidP="008904BE">
      <w:pPr>
        <w:pStyle w:val="NormalWeb"/>
        <w:numPr>
          <w:ilvl w:val="0"/>
          <w:numId w:val="48"/>
        </w:numPr>
      </w:pPr>
      <w:r w:rsidRPr="008904BE">
        <w:t>7 days have passed since the second reminder.</w:t>
      </w:r>
    </w:p>
    <w:p w14:paraId="481D20ED" w14:textId="77777777" w:rsidR="008904BE" w:rsidRPr="008904BE" w:rsidRDefault="008904BE" w:rsidP="008904BE">
      <w:pPr>
        <w:pStyle w:val="NormalWeb"/>
        <w:numPr>
          <w:ilvl w:val="0"/>
          <w:numId w:val="48"/>
        </w:numPr>
      </w:pPr>
      <w:r w:rsidRPr="008904BE">
        <w:lastRenderedPageBreak/>
        <w:t>The due amount is still unpaid.</w:t>
      </w:r>
    </w:p>
    <w:p w14:paraId="2084ECC8" w14:textId="77777777" w:rsidR="008904BE" w:rsidRPr="008904BE" w:rsidRDefault="008904BE" w:rsidP="008904BE">
      <w:pPr>
        <w:pStyle w:val="NormalWeb"/>
        <w:numPr>
          <w:ilvl w:val="0"/>
          <w:numId w:val="48"/>
        </w:numPr>
      </w:pPr>
      <w:r w:rsidRPr="008904BE">
        <w:t>The Finance Team has not updated the system with a “Settled” status.</w:t>
      </w:r>
    </w:p>
    <w:p w14:paraId="0ECD655A" w14:textId="77777777" w:rsidR="008904BE" w:rsidRPr="008904BE" w:rsidRDefault="008904BE" w:rsidP="00A702FD">
      <w:pPr>
        <w:pStyle w:val="NormalWeb"/>
        <w:spacing w:before="0" w:beforeAutospacing="0" w:after="0" w:afterAutospacing="0"/>
      </w:pPr>
      <w:r w:rsidRPr="008904BE">
        <w:rPr>
          <w:b/>
          <w:bCs/>
        </w:rPr>
        <w:t>Description</w:t>
      </w:r>
      <w:r w:rsidRPr="008904BE">
        <w:t xml:space="preserve"> (Steps):</w:t>
      </w:r>
    </w:p>
    <w:p w14:paraId="78B5F2DA" w14:textId="77777777" w:rsidR="008904BE" w:rsidRPr="008904BE" w:rsidRDefault="008904BE" w:rsidP="00A702FD">
      <w:pPr>
        <w:pStyle w:val="NormalWeb"/>
        <w:numPr>
          <w:ilvl w:val="0"/>
          <w:numId w:val="49"/>
        </w:numPr>
        <w:spacing w:before="0" w:beforeAutospacing="0" w:after="0" w:afterAutospacing="0"/>
      </w:pPr>
      <w:r w:rsidRPr="008904BE">
        <w:t>On completion of 7 days after the 2nd reminder, the system checks the recovery status.</w:t>
      </w:r>
    </w:p>
    <w:p w14:paraId="77328822" w14:textId="77777777" w:rsidR="008904BE" w:rsidRPr="008904BE" w:rsidRDefault="008904BE" w:rsidP="008904BE">
      <w:pPr>
        <w:pStyle w:val="NormalWeb"/>
        <w:numPr>
          <w:ilvl w:val="0"/>
          <w:numId w:val="49"/>
        </w:numPr>
      </w:pPr>
      <w:r w:rsidRPr="008904BE">
        <w:t>If the status is still “Unpaid”, the system takes the following actions:</w:t>
      </w:r>
    </w:p>
    <w:p w14:paraId="689D72C4" w14:textId="77777777" w:rsidR="008904BE" w:rsidRPr="008904BE" w:rsidRDefault="008904BE" w:rsidP="008904BE">
      <w:pPr>
        <w:pStyle w:val="NormalWeb"/>
        <w:numPr>
          <w:ilvl w:val="1"/>
          <w:numId w:val="49"/>
        </w:numPr>
      </w:pPr>
      <w:r w:rsidRPr="008904BE">
        <w:t>Flags the ex-employee's record as “Delinquent – F&amp;F Due Pending”.</w:t>
      </w:r>
    </w:p>
    <w:p w14:paraId="7B48B120" w14:textId="77777777" w:rsidR="008904BE" w:rsidRPr="008904BE" w:rsidRDefault="008904BE" w:rsidP="008904BE">
      <w:pPr>
        <w:pStyle w:val="NormalWeb"/>
        <w:numPr>
          <w:ilvl w:val="1"/>
          <w:numId w:val="49"/>
        </w:numPr>
      </w:pPr>
      <w:r w:rsidRPr="008904BE">
        <w:t>Adds the employee’s name and due amount to the internal Delinquent List for tracking and future reference.</w:t>
      </w:r>
    </w:p>
    <w:p w14:paraId="2EC0165B" w14:textId="77777777" w:rsidR="008904BE" w:rsidRPr="008904BE" w:rsidRDefault="008904BE" w:rsidP="008904BE">
      <w:pPr>
        <w:pStyle w:val="NormalWeb"/>
        <w:numPr>
          <w:ilvl w:val="1"/>
          <w:numId w:val="49"/>
        </w:numPr>
      </w:pPr>
      <w:r w:rsidRPr="008904BE">
        <w:t>Automatically places the Relieving Letter on hold.</w:t>
      </w:r>
    </w:p>
    <w:p w14:paraId="1A26731C" w14:textId="77777777" w:rsidR="008904BE" w:rsidRPr="008904BE" w:rsidRDefault="008904BE" w:rsidP="008904BE">
      <w:pPr>
        <w:pStyle w:val="NormalWeb"/>
        <w:numPr>
          <w:ilvl w:val="0"/>
          <w:numId w:val="49"/>
        </w:numPr>
      </w:pPr>
      <w:r w:rsidRPr="008904BE">
        <w:t>A system note is logged that no further communication will be sent unless the payment is completed.</w:t>
      </w:r>
    </w:p>
    <w:p w14:paraId="501AA8AD" w14:textId="12836E9F" w:rsidR="008904BE" w:rsidRPr="008904BE" w:rsidRDefault="008904BE" w:rsidP="008904BE">
      <w:pPr>
        <w:pStyle w:val="NormalWeb"/>
        <w:numPr>
          <w:ilvl w:val="0"/>
          <w:numId w:val="49"/>
        </w:numPr>
      </w:pPr>
      <w:r w:rsidRPr="008904BE">
        <w:t>If the ex-employee reaches out or pays later, this case will follow back into UC-1</w:t>
      </w:r>
      <w:r w:rsidR="007351FE">
        <w:t>3</w:t>
      </w:r>
      <w:r w:rsidRPr="008904BE">
        <w:t>A for closure.</w:t>
      </w:r>
    </w:p>
    <w:p w14:paraId="2582BD02" w14:textId="77777777" w:rsidR="008904BE" w:rsidRPr="008904BE" w:rsidRDefault="008904BE" w:rsidP="00A702FD">
      <w:pPr>
        <w:pStyle w:val="NormalWeb"/>
        <w:spacing w:before="0" w:beforeAutospacing="0" w:after="0" w:afterAutospacing="0"/>
        <w:rPr>
          <w:b/>
          <w:bCs/>
        </w:rPr>
      </w:pPr>
      <w:r w:rsidRPr="008904BE">
        <w:rPr>
          <w:b/>
          <w:bCs/>
        </w:rPr>
        <w:t>Postconditions:</w:t>
      </w:r>
    </w:p>
    <w:p w14:paraId="2399B019" w14:textId="77777777" w:rsidR="008904BE" w:rsidRPr="008904BE" w:rsidRDefault="008904BE" w:rsidP="00A702FD">
      <w:pPr>
        <w:pStyle w:val="NormalWeb"/>
        <w:numPr>
          <w:ilvl w:val="0"/>
          <w:numId w:val="50"/>
        </w:numPr>
        <w:spacing w:before="0" w:beforeAutospacing="0" w:after="0" w:afterAutospacing="0"/>
      </w:pPr>
      <w:r w:rsidRPr="008904BE">
        <w:t>The employee is officially marked as delinquent in the F&amp;F records.</w:t>
      </w:r>
    </w:p>
    <w:p w14:paraId="5A0575AA" w14:textId="77777777" w:rsidR="008904BE" w:rsidRPr="008904BE" w:rsidRDefault="008904BE" w:rsidP="008904BE">
      <w:pPr>
        <w:pStyle w:val="NormalWeb"/>
        <w:numPr>
          <w:ilvl w:val="0"/>
          <w:numId w:val="50"/>
        </w:numPr>
      </w:pPr>
      <w:r w:rsidRPr="008904BE">
        <w:t>The Relieving Letter is not issued and marked as “On Hold – Payment Pending”.</w:t>
      </w:r>
    </w:p>
    <w:p w14:paraId="1E7FD8A5" w14:textId="77777777" w:rsidR="008904BE" w:rsidRPr="008904BE" w:rsidRDefault="008904BE" w:rsidP="008904BE">
      <w:pPr>
        <w:pStyle w:val="NormalWeb"/>
        <w:numPr>
          <w:ilvl w:val="0"/>
          <w:numId w:val="50"/>
        </w:numPr>
      </w:pPr>
      <w:r w:rsidRPr="008904BE">
        <w:t>The case remains open in the system until the Finance Team receives the payment and updates the status.</w:t>
      </w:r>
    </w:p>
    <w:p w14:paraId="29A6FC46" w14:textId="77777777" w:rsidR="008904BE" w:rsidRPr="008904BE" w:rsidRDefault="008904BE" w:rsidP="008904BE">
      <w:pPr>
        <w:pStyle w:val="NormalWeb"/>
        <w:numPr>
          <w:ilvl w:val="0"/>
          <w:numId w:val="50"/>
        </w:numPr>
      </w:pPr>
      <w:r w:rsidRPr="008904BE">
        <w:t>All steps are tracked and stored for audit and recovery follow-ups.</w:t>
      </w:r>
    </w:p>
    <w:p w14:paraId="2629DE39" w14:textId="74EA7AC4" w:rsidR="00453CF0" w:rsidRDefault="00453CF0" w:rsidP="0092263A">
      <w:pPr>
        <w:pStyle w:val="NormalWeb"/>
        <w:ind w:left="-426"/>
        <w:rPr>
          <w:b/>
          <w:bCs/>
          <w:color w:val="244061" w:themeColor="accent1" w:themeShade="80"/>
          <w:sz w:val="32"/>
          <w:szCs w:val="32"/>
        </w:rPr>
      </w:pPr>
      <w:r w:rsidRPr="00453CF0">
        <w:rPr>
          <w:b/>
          <w:bCs/>
          <w:color w:val="244061" w:themeColor="accent1" w:themeShade="80"/>
          <w:sz w:val="32"/>
          <w:szCs w:val="32"/>
        </w:rPr>
        <w:t>When Assets are not re</w:t>
      </w:r>
      <w:r w:rsidR="008A3FB4">
        <w:rPr>
          <w:b/>
          <w:bCs/>
          <w:color w:val="244061" w:themeColor="accent1" w:themeShade="80"/>
          <w:sz w:val="32"/>
          <w:szCs w:val="32"/>
        </w:rPr>
        <w:t>covered</w:t>
      </w:r>
      <w:r w:rsidR="00EE749D">
        <w:rPr>
          <w:b/>
          <w:bCs/>
          <w:color w:val="244061" w:themeColor="accent1" w:themeShade="80"/>
          <w:sz w:val="32"/>
          <w:szCs w:val="32"/>
        </w:rPr>
        <w:t xml:space="preserve"> within LWD+16</w:t>
      </w:r>
    </w:p>
    <w:p w14:paraId="7EDE6C58" w14:textId="0BAE5C7C" w:rsidR="00B216C2" w:rsidRDefault="00B216C2" w:rsidP="00201940">
      <w:pPr>
        <w:pStyle w:val="NormalWeb"/>
        <w:spacing w:before="0" w:beforeAutospacing="0" w:after="0" w:afterAutospacing="0"/>
      </w:pPr>
      <w:r w:rsidRPr="00B216C2">
        <w:rPr>
          <w:rStyle w:val="Strong"/>
        </w:rPr>
        <w:t>Use Case ID:</w:t>
      </w:r>
      <w:r w:rsidRPr="00B216C2">
        <w:t xml:space="preserve"> </w:t>
      </w:r>
      <w:r w:rsidRPr="00B216C2">
        <w:rPr>
          <w:b/>
          <w:bCs/>
        </w:rPr>
        <w:t>UC-1</w:t>
      </w:r>
      <w:r w:rsidR="00B62574">
        <w:rPr>
          <w:b/>
          <w:bCs/>
        </w:rPr>
        <w:t>5</w:t>
      </w:r>
      <w:r w:rsidRPr="00B216C2">
        <w:br/>
      </w:r>
      <w:r w:rsidRPr="00B216C2">
        <w:rPr>
          <w:rStyle w:val="Strong"/>
        </w:rPr>
        <w:t>Use Case Name:</w:t>
      </w:r>
      <w:r w:rsidRPr="00B216C2">
        <w:t xml:space="preserve"> </w:t>
      </w:r>
      <w:r w:rsidRPr="00B216C2">
        <w:rPr>
          <w:b/>
          <w:bCs/>
        </w:rPr>
        <w:t>Auto-Monitor Asset Recovery Status Post LWD+16</w:t>
      </w:r>
      <w:r>
        <w:br/>
      </w:r>
      <w:r>
        <w:rPr>
          <w:rStyle w:val="Strong"/>
        </w:rPr>
        <w:t>Actor(s):</w:t>
      </w:r>
      <w:r>
        <w:t xml:space="preserve"> System, IT Team</w:t>
      </w:r>
      <w:r>
        <w:br/>
      </w:r>
      <w:r>
        <w:rPr>
          <w:rStyle w:val="Strong"/>
        </w:rPr>
        <w:t>Preconditions:</w:t>
      </w:r>
    </w:p>
    <w:p w14:paraId="35EF64D4" w14:textId="77777777" w:rsidR="00B216C2" w:rsidRDefault="00B216C2" w:rsidP="00201940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>Current date is LWD + 16 or later.</w:t>
      </w:r>
    </w:p>
    <w:p w14:paraId="3BFBF268" w14:textId="77777777" w:rsidR="00B216C2" w:rsidRDefault="00B216C2" w:rsidP="00201940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Employee asset(s) have </w:t>
      </w:r>
      <w:r>
        <w:rPr>
          <w:rStyle w:val="Strong"/>
        </w:rPr>
        <w:t>not</w:t>
      </w:r>
      <w:r>
        <w:t xml:space="preserve"> been marked as returned by IT or Security.</w:t>
      </w:r>
    </w:p>
    <w:p w14:paraId="4B8F4E02" w14:textId="77777777" w:rsidR="00B216C2" w:rsidRDefault="00B216C2" w:rsidP="00B216C2">
      <w:pPr>
        <w:pStyle w:val="NormalWeb"/>
        <w:numPr>
          <w:ilvl w:val="0"/>
          <w:numId w:val="27"/>
        </w:numPr>
      </w:pPr>
      <w:r>
        <w:t>Asset recovery status is expected to be updated by IT Team in the system.</w:t>
      </w:r>
    </w:p>
    <w:p w14:paraId="53B06E7A" w14:textId="77777777" w:rsidR="00B216C2" w:rsidRDefault="00B216C2" w:rsidP="00B216C2">
      <w:pPr>
        <w:pStyle w:val="NormalWeb"/>
        <w:numPr>
          <w:ilvl w:val="0"/>
          <w:numId w:val="27"/>
        </w:numPr>
      </w:pPr>
      <w:r>
        <w:t>System is integrated with asset recovery tracking module.</w:t>
      </w:r>
    </w:p>
    <w:p w14:paraId="328B30A9" w14:textId="77777777" w:rsidR="00B216C2" w:rsidRDefault="00B216C2" w:rsidP="00201940">
      <w:pPr>
        <w:pStyle w:val="NormalWeb"/>
        <w:spacing w:before="0" w:beforeAutospacing="0" w:after="0" w:afterAutospacing="0"/>
      </w:pPr>
      <w:r>
        <w:rPr>
          <w:rStyle w:val="Strong"/>
        </w:rPr>
        <w:t>Description (Steps):</w:t>
      </w:r>
    </w:p>
    <w:p w14:paraId="20D6A447" w14:textId="77777777" w:rsidR="00B216C2" w:rsidRDefault="00B216C2" w:rsidP="00201940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>On LWD + 16, system checks the asset recovery status for each employee with pending F&amp;F.</w:t>
      </w:r>
    </w:p>
    <w:p w14:paraId="65690C4F" w14:textId="5EEA8C24" w:rsidR="00B216C2" w:rsidRDefault="00B216C2" w:rsidP="00201940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>If assets are still marked as “Not Re</w:t>
      </w:r>
      <w:r w:rsidR="008A3FB4">
        <w:t>covered</w:t>
      </w:r>
      <w:r>
        <w:t>” by IT team, the system logs the status and sets up a daily re-check.</w:t>
      </w:r>
    </w:p>
    <w:p w14:paraId="0A0A2EB6" w14:textId="46E427C3" w:rsidR="00B216C2" w:rsidRDefault="00B216C2" w:rsidP="00B216C2">
      <w:pPr>
        <w:pStyle w:val="NormalWeb"/>
        <w:numPr>
          <w:ilvl w:val="0"/>
          <w:numId w:val="28"/>
        </w:numPr>
      </w:pPr>
      <w:r>
        <w:t>From LWD + 17 to LWD + 31, the system automatically checks asset recovery status</w:t>
      </w:r>
      <w:r w:rsidR="00235555">
        <w:t xml:space="preserve"> </w:t>
      </w:r>
      <w:r>
        <w:t>da</w:t>
      </w:r>
      <w:r w:rsidR="00235555">
        <w:t>ily</w:t>
      </w:r>
      <w:r>
        <w:t xml:space="preserve"> until the status shows returned.</w:t>
      </w:r>
    </w:p>
    <w:p w14:paraId="1D5CE55F" w14:textId="024FFDF4" w:rsidR="00B216C2" w:rsidRDefault="00B216C2" w:rsidP="00B216C2">
      <w:pPr>
        <w:pStyle w:val="NormalWeb"/>
        <w:numPr>
          <w:ilvl w:val="0"/>
          <w:numId w:val="28"/>
        </w:numPr>
      </w:pPr>
      <w:r>
        <w:t>If assets remain “Not Re</w:t>
      </w:r>
      <w:r w:rsidR="008A3FB4">
        <w:t>covered</w:t>
      </w:r>
      <w:r>
        <w:t>”</w:t>
      </w:r>
      <w:r w:rsidR="008A3FB4">
        <w:t>,</w:t>
      </w:r>
      <w:r>
        <w:t xml:space="preserve"> the system continues checking the next day.</w:t>
      </w:r>
    </w:p>
    <w:p w14:paraId="0FD826C3" w14:textId="77777777" w:rsidR="00B216C2" w:rsidRDefault="00B216C2" w:rsidP="00B216C2">
      <w:pPr>
        <w:pStyle w:val="NormalWeb"/>
        <w:numPr>
          <w:ilvl w:val="0"/>
          <w:numId w:val="28"/>
        </w:numPr>
      </w:pPr>
      <w:r>
        <w:t xml:space="preserve">This auto-monitoring continues </w:t>
      </w:r>
      <w:r>
        <w:rPr>
          <w:rStyle w:val="Strong"/>
        </w:rPr>
        <w:t>until LWD + 31</w:t>
      </w:r>
      <w:r>
        <w:t>.</w:t>
      </w:r>
    </w:p>
    <w:p w14:paraId="7253B19F" w14:textId="5DAB725B" w:rsidR="00B216C2" w:rsidRDefault="00B216C2" w:rsidP="00B216C2">
      <w:pPr>
        <w:pStyle w:val="NormalWeb"/>
        <w:numPr>
          <w:ilvl w:val="0"/>
          <w:numId w:val="28"/>
        </w:numPr>
      </w:pPr>
      <w:r>
        <w:t>If asset recovery is completed before LWD + 31, the case can proceed to the validated payout path (as per UC-1</w:t>
      </w:r>
      <w:r w:rsidR="007351FE">
        <w:t>1</w:t>
      </w:r>
      <w:r w:rsidR="002C0626">
        <w:t xml:space="preserve"> to 1</w:t>
      </w:r>
      <w:r w:rsidR="007351FE">
        <w:t>4</w:t>
      </w:r>
      <w:r w:rsidR="002C0626">
        <w:t>B</w:t>
      </w:r>
      <w:r>
        <w:t>).</w:t>
      </w:r>
    </w:p>
    <w:p w14:paraId="0FD2161A" w14:textId="77777777" w:rsidR="00B216C2" w:rsidRDefault="00B216C2" w:rsidP="00201940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Postconditions:</w:t>
      </w:r>
    </w:p>
    <w:p w14:paraId="09A6A84F" w14:textId="250C6C01" w:rsidR="00B216C2" w:rsidRDefault="00B216C2" w:rsidP="00201940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 xml:space="preserve">System either detects asset recovery and updates the status </w:t>
      </w:r>
      <w:r w:rsidR="00837B76">
        <w:t>automatically or</w:t>
      </w:r>
      <w:r>
        <w:t xml:space="preserve"> continues checking until LWD + 31.</w:t>
      </w:r>
    </w:p>
    <w:p w14:paraId="59938F67" w14:textId="77777777" w:rsidR="00B216C2" w:rsidRDefault="00B216C2" w:rsidP="00B216C2">
      <w:pPr>
        <w:pStyle w:val="NormalWeb"/>
        <w:numPr>
          <w:ilvl w:val="0"/>
          <w:numId w:val="29"/>
        </w:numPr>
      </w:pPr>
      <w:r>
        <w:t>If assets are recovered during this window, the employee becomes eligible for F&amp;F processing.</w:t>
      </w:r>
    </w:p>
    <w:p w14:paraId="3DC49B6E" w14:textId="77777777" w:rsidR="00201940" w:rsidRDefault="00201940" w:rsidP="00201940">
      <w:pPr>
        <w:pStyle w:val="NormalWeb"/>
        <w:spacing w:before="0" w:beforeAutospacing="0" w:after="0" w:afterAutospacing="0"/>
        <w:rPr>
          <w:b/>
          <w:bCs/>
        </w:rPr>
      </w:pPr>
    </w:p>
    <w:p w14:paraId="1E28A334" w14:textId="2211E099" w:rsidR="00837B76" w:rsidRPr="00837B76" w:rsidRDefault="00837B76" w:rsidP="00201940">
      <w:pPr>
        <w:pStyle w:val="NormalWeb"/>
        <w:spacing w:before="0" w:beforeAutospacing="0" w:after="0" w:afterAutospacing="0"/>
      </w:pPr>
      <w:r w:rsidRPr="00837B76">
        <w:rPr>
          <w:b/>
          <w:bCs/>
        </w:rPr>
        <w:t>Use Case ID:</w:t>
      </w:r>
      <w:r w:rsidRPr="00837B76">
        <w:t xml:space="preserve"> </w:t>
      </w:r>
      <w:r w:rsidRPr="00837B76">
        <w:rPr>
          <w:b/>
          <w:bCs/>
        </w:rPr>
        <w:t>UC-1</w:t>
      </w:r>
      <w:r w:rsidR="00B62574">
        <w:rPr>
          <w:b/>
          <w:bCs/>
        </w:rPr>
        <w:t>6</w:t>
      </w:r>
      <w:r w:rsidRPr="00837B76">
        <w:br/>
      </w:r>
      <w:r w:rsidRPr="00837B76">
        <w:rPr>
          <w:b/>
          <w:bCs/>
        </w:rPr>
        <w:t>Use Case Name:</w:t>
      </w:r>
      <w:r w:rsidRPr="00837B76">
        <w:t xml:space="preserve"> </w:t>
      </w:r>
      <w:r w:rsidRPr="00837B76">
        <w:rPr>
          <w:b/>
          <w:bCs/>
        </w:rPr>
        <w:t>Process F&amp;F After Delayed Asset Recovery</w:t>
      </w:r>
      <w:r w:rsidRPr="00837B76">
        <w:br/>
      </w:r>
      <w:r w:rsidRPr="00837B76">
        <w:rPr>
          <w:b/>
          <w:bCs/>
        </w:rPr>
        <w:t>Actor(s):</w:t>
      </w:r>
      <w:r w:rsidRPr="00837B76">
        <w:t xml:space="preserve"> System, IT Team, F&amp;F Team, Finance Team, Employee</w:t>
      </w:r>
      <w:r w:rsidRPr="00837B76">
        <w:br/>
      </w:r>
      <w:r w:rsidRPr="00837B76">
        <w:rPr>
          <w:b/>
          <w:bCs/>
        </w:rPr>
        <w:t>Preconditions:</w:t>
      </w:r>
    </w:p>
    <w:p w14:paraId="1809D3F1" w14:textId="77777777" w:rsidR="00837B76" w:rsidRPr="00A878E6" w:rsidRDefault="00837B76" w:rsidP="00201940">
      <w:pPr>
        <w:pStyle w:val="NormalWeb"/>
        <w:numPr>
          <w:ilvl w:val="0"/>
          <w:numId w:val="30"/>
        </w:numPr>
        <w:spacing w:before="0" w:beforeAutospacing="0" w:after="0" w:afterAutospacing="0"/>
      </w:pPr>
      <w:r w:rsidRPr="00A878E6">
        <w:t>Asset recovery was not completed by LWD + 16.</w:t>
      </w:r>
    </w:p>
    <w:p w14:paraId="4C14740E" w14:textId="609A9E01" w:rsidR="00837B76" w:rsidRPr="00A878E6" w:rsidRDefault="00837B76" w:rsidP="00201940">
      <w:pPr>
        <w:pStyle w:val="NormalWeb"/>
        <w:numPr>
          <w:ilvl w:val="0"/>
          <w:numId w:val="30"/>
        </w:numPr>
        <w:spacing w:before="0" w:beforeAutospacing="0" w:after="0" w:afterAutospacing="0"/>
      </w:pPr>
      <w:r w:rsidRPr="00A878E6">
        <w:t>Asset is now marked as “Re</w:t>
      </w:r>
      <w:r w:rsidR="008A3FB4" w:rsidRPr="00A878E6">
        <w:t>covered</w:t>
      </w:r>
      <w:r w:rsidRPr="00A878E6">
        <w:t>” by IT and/or Security team on or before LWD + 31.</w:t>
      </w:r>
    </w:p>
    <w:p w14:paraId="47B51D12" w14:textId="74EA3520" w:rsidR="00837B76" w:rsidRPr="00837B76" w:rsidRDefault="00837B76" w:rsidP="00837B76">
      <w:pPr>
        <w:pStyle w:val="NormalWeb"/>
        <w:numPr>
          <w:ilvl w:val="0"/>
          <w:numId w:val="30"/>
        </w:numPr>
      </w:pPr>
      <w:r w:rsidRPr="00A878E6">
        <w:t>F&amp;F payroll</w:t>
      </w:r>
      <w:r w:rsidRPr="00837B76">
        <w:t xml:space="preserve"> output is already validated and available from earlier steps (UC-1</w:t>
      </w:r>
      <w:r w:rsidR="007351FE">
        <w:t>0</w:t>
      </w:r>
      <w:r w:rsidRPr="00837B76">
        <w:t>).</w:t>
      </w:r>
    </w:p>
    <w:p w14:paraId="0A29092B" w14:textId="47C9A4EE" w:rsidR="00837B76" w:rsidRPr="00837B76" w:rsidRDefault="00837B76" w:rsidP="00201940">
      <w:pPr>
        <w:pStyle w:val="NormalWeb"/>
        <w:spacing w:before="0" w:beforeAutospacing="0" w:after="0" w:afterAutospacing="0"/>
      </w:pPr>
      <w:r w:rsidRPr="00837B76">
        <w:rPr>
          <w:b/>
          <w:bCs/>
        </w:rPr>
        <w:t>Description (Steps):</w:t>
      </w:r>
    </w:p>
    <w:p w14:paraId="635170FD" w14:textId="18BC2B27" w:rsidR="00837B76" w:rsidRPr="00A878E6" w:rsidRDefault="00837B76" w:rsidP="00201940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837B76">
        <w:t>Once the IT or Security team updates the system marking the asset as “Re</w:t>
      </w:r>
      <w:r w:rsidR="008A3FB4">
        <w:t>covered</w:t>
      </w:r>
      <w:r w:rsidRPr="00837B76">
        <w:t>” on or before LWD + 31, the system triggers a flag indicating clearance is complete.</w:t>
      </w:r>
    </w:p>
    <w:p w14:paraId="466886DB" w14:textId="77777777" w:rsidR="00837B76" w:rsidRPr="00A878E6" w:rsidRDefault="00837B76" w:rsidP="00201940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A878E6">
        <w:t>The system notifies the F&amp;F team that the employee is now eligible for final payout.</w:t>
      </w:r>
    </w:p>
    <w:p w14:paraId="330A5D72" w14:textId="00AC2BF1" w:rsidR="00837B76" w:rsidRPr="00A878E6" w:rsidRDefault="00837B76" w:rsidP="00837B76">
      <w:pPr>
        <w:pStyle w:val="NormalWeb"/>
        <w:numPr>
          <w:ilvl w:val="0"/>
          <w:numId w:val="31"/>
        </w:numPr>
      </w:pPr>
      <w:r w:rsidRPr="00A878E6">
        <w:t>The F&amp;F team reviews the clearance and sends the already validated output to the Finance Team (same as UC-1</w:t>
      </w:r>
      <w:r w:rsidR="007351FE">
        <w:t>1</w:t>
      </w:r>
      <w:r w:rsidRPr="00A878E6">
        <w:t>).</w:t>
      </w:r>
    </w:p>
    <w:p w14:paraId="2FAFA8BF" w14:textId="5DE4C8C0" w:rsidR="00837B76" w:rsidRPr="00A878E6" w:rsidRDefault="00837B76" w:rsidP="00837B76">
      <w:pPr>
        <w:pStyle w:val="NormalWeb"/>
        <w:numPr>
          <w:ilvl w:val="0"/>
          <w:numId w:val="31"/>
        </w:numPr>
      </w:pPr>
      <w:r w:rsidRPr="00A878E6">
        <w:t>Finance Team receives the validated output and proceeds with the final F&amp;F payout process (as described in UC-1</w:t>
      </w:r>
      <w:r w:rsidR="007351FE">
        <w:t>1</w:t>
      </w:r>
      <w:r w:rsidR="002C0626" w:rsidRPr="00A878E6">
        <w:t xml:space="preserve"> to 1</w:t>
      </w:r>
      <w:r w:rsidR="007351FE">
        <w:t>4</w:t>
      </w:r>
      <w:r w:rsidR="002C0626" w:rsidRPr="00A878E6">
        <w:t>B</w:t>
      </w:r>
      <w:r w:rsidRPr="00A878E6">
        <w:t>).</w:t>
      </w:r>
    </w:p>
    <w:p w14:paraId="00E9620F" w14:textId="77777777" w:rsidR="00837B76" w:rsidRPr="00837B76" w:rsidRDefault="00837B76" w:rsidP="00837B76">
      <w:pPr>
        <w:pStyle w:val="NormalWeb"/>
        <w:numPr>
          <w:ilvl w:val="0"/>
          <w:numId w:val="31"/>
        </w:numPr>
      </w:pPr>
      <w:r w:rsidRPr="00A878E6">
        <w:t>Finance makes the payment and sends the final payout breakup via email</w:t>
      </w:r>
      <w:r w:rsidRPr="00837B76">
        <w:t xml:space="preserve"> to the employee.</w:t>
      </w:r>
    </w:p>
    <w:p w14:paraId="1463958B" w14:textId="77777777" w:rsidR="00837B76" w:rsidRPr="00837B76" w:rsidRDefault="00837B76" w:rsidP="00201940">
      <w:pPr>
        <w:pStyle w:val="NormalWeb"/>
        <w:spacing w:before="0" w:beforeAutospacing="0" w:after="0" w:afterAutospacing="0"/>
      </w:pPr>
      <w:r w:rsidRPr="00837B76">
        <w:rPr>
          <w:b/>
          <w:bCs/>
        </w:rPr>
        <w:t>Postconditions:</w:t>
      </w:r>
    </w:p>
    <w:p w14:paraId="4B6CC2E6" w14:textId="77777777" w:rsidR="00837B76" w:rsidRPr="00837B76" w:rsidRDefault="00837B76" w:rsidP="00201940">
      <w:pPr>
        <w:pStyle w:val="NormalWeb"/>
        <w:numPr>
          <w:ilvl w:val="0"/>
          <w:numId w:val="32"/>
        </w:numPr>
        <w:spacing w:before="0" w:beforeAutospacing="0" w:after="0" w:afterAutospacing="0"/>
      </w:pPr>
      <w:r w:rsidRPr="00837B76">
        <w:t>The employee receives their final F&amp;F amount after delayed asset recovery.</w:t>
      </w:r>
    </w:p>
    <w:p w14:paraId="267DC8E3" w14:textId="77E49B4C" w:rsidR="00837B76" w:rsidRPr="00837B76" w:rsidRDefault="00837B76" w:rsidP="00837B76">
      <w:pPr>
        <w:pStyle w:val="NormalWeb"/>
        <w:numPr>
          <w:ilvl w:val="0"/>
          <w:numId w:val="32"/>
        </w:numPr>
      </w:pPr>
      <w:r w:rsidRPr="00837B76">
        <w:t>The payout process follows the standard UC-1</w:t>
      </w:r>
      <w:r w:rsidR="007351FE">
        <w:t>1</w:t>
      </w:r>
      <w:r w:rsidRPr="00837B76">
        <w:t xml:space="preserve"> </w:t>
      </w:r>
      <w:r w:rsidR="002C0626">
        <w:t>to 1</w:t>
      </w:r>
      <w:r w:rsidR="007351FE">
        <w:t>4</w:t>
      </w:r>
      <w:r w:rsidR="002C0626">
        <w:t>B</w:t>
      </w:r>
      <w:r w:rsidRPr="00837B76">
        <w:t xml:space="preserve"> flow post-asset clearance.</w:t>
      </w:r>
    </w:p>
    <w:p w14:paraId="6C22CB92" w14:textId="77777777" w:rsidR="0002483B" w:rsidRDefault="0002483B" w:rsidP="0002483B">
      <w:pPr>
        <w:pStyle w:val="NormalWeb"/>
        <w:spacing w:before="0" w:beforeAutospacing="0" w:after="0" w:afterAutospacing="0"/>
        <w:rPr>
          <w:b/>
          <w:bCs/>
        </w:rPr>
      </w:pPr>
    </w:p>
    <w:p w14:paraId="0FE240FB" w14:textId="77777777" w:rsidR="00A702FD" w:rsidRDefault="00A702FD" w:rsidP="0002483B">
      <w:pPr>
        <w:pStyle w:val="NormalWeb"/>
        <w:spacing w:before="0" w:beforeAutospacing="0" w:after="0" w:afterAutospacing="0"/>
        <w:rPr>
          <w:b/>
          <w:bCs/>
        </w:rPr>
      </w:pPr>
    </w:p>
    <w:p w14:paraId="1081FF7F" w14:textId="39BA8927" w:rsidR="00837B76" w:rsidRPr="0092263A" w:rsidRDefault="0002483B" w:rsidP="0002483B">
      <w:pPr>
        <w:pStyle w:val="NormalWeb"/>
        <w:spacing w:before="0" w:beforeAutospacing="0" w:after="0" w:afterAutospacing="0"/>
        <w:rPr>
          <w:b/>
          <w:bCs/>
        </w:rPr>
      </w:pPr>
      <w:r w:rsidRPr="0092263A">
        <w:rPr>
          <w:b/>
          <w:bCs/>
        </w:rPr>
        <w:t>Use Case ID: UC-</w:t>
      </w:r>
      <w:r w:rsidR="00B62574" w:rsidRPr="0092263A">
        <w:rPr>
          <w:b/>
          <w:bCs/>
        </w:rPr>
        <w:t>17</w:t>
      </w:r>
    </w:p>
    <w:p w14:paraId="1E1DAF8B" w14:textId="2A4C0BCA" w:rsidR="00101E04" w:rsidRPr="0092263A" w:rsidRDefault="00101E04" w:rsidP="000248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263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2483B" w:rsidRPr="0092263A">
        <w:rPr>
          <w:rFonts w:ascii="Times New Roman" w:hAnsi="Times New Roman" w:cs="Times New Roman"/>
          <w:b/>
          <w:bCs/>
          <w:sz w:val="24"/>
          <w:szCs w:val="24"/>
        </w:rPr>
        <w:t>se Case Name:</w:t>
      </w:r>
      <w:r w:rsidRPr="0092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76" w:rsidRPr="0092263A">
        <w:rPr>
          <w:rFonts w:ascii="Times New Roman" w:hAnsi="Times New Roman" w:cs="Times New Roman"/>
          <w:sz w:val="24"/>
          <w:szCs w:val="24"/>
        </w:rPr>
        <w:t>If Asset</w:t>
      </w:r>
      <w:r w:rsidR="008A3FB4" w:rsidRPr="0092263A">
        <w:rPr>
          <w:rFonts w:ascii="Times New Roman" w:hAnsi="Times New Roman" w:cs="Times New Roman"/>
          <w:sz w:val="24"/>
          <w:szCs w:val="24"/>
        </w:rPr>
        <w:t>s</w:t>
      </w:r>
      <w:r w:rsidR="00837B76" w:rsidRPr="0092263A">
        <w:rPr>
          <w:rFonts w:ascii="Times New Roman" w:hAnsi="Times New Roman" w:cs="Times New Roman"/>
          <w:sz w:val="24"/>
          <w:szCs w:val="24"/>
        </w:rPr>
        <w:t xml:space="preserve"> </w:t>
      </w:r>
      <w:r w:rsidR="008A3FB4" w:rsidRPr="0092263A">
        <w:rPr>
          <w:rFonts w:ascii="Times New Roman" w:hAnsi="Times New Roman" w:cs="Times New Roman"/>
          <w:sz w:val="24"/>
          <w:szCs w:val="24"/>
        </w:rPr>
        <w:t>are</w:t>
      </w:r>
      <w:r w:rsidR="00837B76" w:rsidRPr="0092263A">
        <w:rPr>
          <w:rFonts w:ascii="Times New Roman" w:hAnsi="Times New Roman" w:cs="Times New Roman"/>
          <w:sz w:val="24"/>
          <w:szCs w:val="24"/>
        </w:rPr>
        <w:t xml:space="preserve"> not re</w:t>
      </w:r>
      <w:r w:rsidR="008A3FB4" w:rsidRPr="0092263A">
        <w:rPr>
          <w:rFonts w:ascii="Times New Roman" w:hAnsi="Times New Roman" w:cs="Times New Roman"/>
          <w:sz w:val="24"/>
          <w:szCs w:val="24"/>
        </w:rPr>
        <w:t>covered</w:t>
      </w:r>
      <w:r w:rsidR="00837B76" w:rsidRPr="0092263A">
        <w:rPr>
          <w:rFonts w:ascii="Times New Roman" w:hAnsi="Times New Roman" w:cs="Times New Roman"/>
          <w:sz w:val="24"/>
          <w:szCs w:val="24"/>
        </w:rPr>
        <w:t xml:space="preserve"> by </w:t>
      </w:r>
      <w:r w:rsidR="008A3FB4" w:rsidRPr="0092263A">
        <w:rPr>
          <w:rFonts w:ascii="Times New Roman" w:hAnsi="Times New Roman" w:cs="Times New Roman"/>
          <w:sz w:val="24"/>
          <w:szCs w:val="24"/>
        </w:rPr>
        <w:t xml:space="preserve">LWD+31, </w:t>
      </w:r>
      <w:r w:rsidRPr="0092263A">
        <w:rPr>
          <w:rFonts w:ascii="Times New Roman" w:hAnsi="Times New Roman" w:cs="Times New Roman"/>
          <w:sz w:val="24"/>
          <w:szCs w:val="24"/>
        </w:rPr>
        <w:t>Legal Notice for Unre</w:t>
      </w:r>
      <w:r w:rsidR="008A3FB4" w:rsidRPr="0092263A">
        <w:rPr>
          <w:rFonts w:ascii="Times New Roman" w:hAnsi="Times New Roman" w:cs="Times New Roman"/>
          <w:sz w:val="24"/>
          <w:szCs w:val="24"/>
        </w:rPr>
        <w:t>covered</w:t>
      </w:r>
      <w:r w:rsidRPr="0092263A">
        <w:rPr>
          <w:rFonts w:ascii="Times New Roman" w:hAnsi="Times New Roman" w:cs="Times New Roman"/>
          <w:sz w:val="24"/>
          <w:szCs w:val="24"/>
        </w:rPr>
        <w:t xml:space="preserve"> Asset</w:t>
      </w:r>
      <w:r w:rsidR="00EE749D" w:rsidRPr="0092263A">
        <w:rPr>
          <w:rFonts w:ascii="Times New Roman" w:hAnsi="Times New Roman" w:cs="Times New Roman"/>
          <w:sz w:val="24"/>
          <w:szCs w:val="24"/>
        </w:rPr>
        <w:t xml:space="preserve"> at LWD+3</w:t>
      </w:r>
      <w:r w:rsidR="008A3FB4" w:rsidRPr="0092263A">
        <w:rPr>
          <w:rFonts w:ascii="Times New Roman" w:hAnsi="Times New Roman" w:cs="Times New Roman"/>
          <w:sz w:val="24"/>
          <w:szCs w:val="24"/>
        </w:rPr>
        <w:t>2</w:t>
      </w:r>
    </w:p>
    <w:p w14:paraId="73E4387E" w14:textId="2B75A640" w:rsidR="00101E04" w:rsidRDefault="00101E04" w:rsidP="0002483B">
      <w:pPr>
        <w:pStyle w:val="ListBullet"/>
        <w:numPr>
          <w:ilvl w:val="0"/>
          <w:numId w:val="0"/>
        </w:numPr>
        <w:ind w:left="360" w:hanging="360"/>
      </w:pPr>
      <w:r w:rsidRPr="00750C7B">
        <w:rPr>
          <w:b/>
          <w:bCs/>
        </w:rPr>
        <w:t>Actors</w:t>
      </w:r>
      <w:r>
        <w:t>: System (BOT), Legal Team, IT, HRSS</w:t>
      </w:r>
    </w:p>
    <w:p w14:paraId="09C6290C" w14:textId="77777777" w:rsidR="00201940" w:rsidRDefault="00201940" w:rsidP="00201940">
      <w:pPr>
        <w:pStyle w:val="ListBullet"/>
        <w:numPr>
          <w:ilvl w:val="0"/>
          <w:numId w:val="0"/>
        </w:numPr>
        <w:ind w:left="360" w:hanging="360"/>
      </w:pPr>
      <w:r w:rsidRPr="0002483B">
        <w:rPr>
          <w:b/>
          <w:bCs/>
        </w:rPr>
        <w:t>Preconditions</w:t>
      </w:r>
      <w:r>
        <w:t xml:space="preserve">: </w:t>
      </w:r>
    </w:p>
    <w:p w14:paraId="12215D92" w14:textId="5360387E" w:rsidR="00201940" w:rsidRDefault="00201940" w:rsidP="00201940">
      <w:pPr>
        <w:pStyle w:val="ListBullet"/>
        <w:numPr>
          <w:ilvl w:val="0"/>
          <w:numId w:val="96"/>
        </w:numPr>
      </w:pPr>
      <w:r>
        <w:t xml:space="preserve">3 reminder emails sent as stated in UC- </w:t>
      </w:r>
      <w:r w:rsidR="007351FE">
        <w:t>07</w:t>
      </w:r>
    </w:p>
    <w:p w14:paraId="0448E663" w14:textId="77777777" w:rsidR="00201940" w:rsidRDefault="00201940" w:rsidP="00201940">
      <w:pPr>
        <w:pStyle w:val="ListBullet"/>
        <w:numPr>
          <w:ilvl w:val="0"/>
          <w:numId w:val="96"/>
        </w:numPr>
      </w:pPr>
      <w:r>
        <w:t>IT has not updated asset status to 'Recovered'</w:t>
      </w:r>
    </w:p>
    <w:p w14:paraId="4C6E46F8" w14:textId="77777777" w:rsidR="0092263A" w:rsidRDefault="0092263A" w:rsidP="002019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CEBA833" w14:textId="77777777" w:rsidR="0092263A" w:rsidRDefault="0092263A" w:rsidP="002019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2E6E67B" w14:textId="3DA5639F" w:rsidR="0002483B" w:rsidRDefault="00101E04" w:rsidP="00201940">
      <w:pPr>
        <w:pStyle w:val="ListBullet"/>
        <w:numPr>
          <w:ilvl w:val="0"/>
          <w:numId w:val="0"/>
        </w:numPr>
        <w:ind w:left="360" w:hanging="360"/>
      </w:pPr>
      <w:r w:rsidRPr="00201940">
        <w:rPr>
          <w:b/>
          <w:bCs/>
        </w:rPr>
        <w:lastRenderedPageBreak/>
        <w:t>Description</w:t>
      </w:r>
      <w:r>
        <w:t>: If assets are still not re</w:t>
      </w:r>
      <w:r w:rsidR="008A3FB4">
        <w:t>covered</w:t>
      </w:r>
      <w:r>
        <w:t xml:space="preserve"> 10 days after the 3rd reminder (~LWD + 3</w:t>
      </w:r>
      <w:r w:rsidR="008A3FB4">
        <w:t>2</w:t>
      </w:r>
      <w:r>
        <w:t>)</w:t>
      </w:r>
      <w:r w:rsidR="00EE749D">
        <w:t xml:space="preserve"> then,</w:t>
      </w:r>
    </w:p>
    <w:p w14:paraId="1558212D" w14:textId="20994488" w:rsidR="00101E04" w:rsidRDefault="00101E04" w:rsidP="0002483B">
      <w:pPr>
        <w:pStyle w:val="ListBullet"/>
        <w:numPr>
          <w:ilvl w:val="0"/>
          <w:numId w:val="100"/>
        </w:numPr>
      </w:pPr>
      <w:r>
        <w:t>A legal notice must be sent to the employee</w:t>
      </w:r>
      <w:r w:rsidR="00065141">
        <w:t>.</w:t>
      </w:r>
    </w:p>
    <w:p w14:paraId="417A3D09" w14:textId="77777777" w:rsidR="0002483B" w:rsidRDefault="00101E04" w:rsidP="0002483B">
      <w:pPr>
        <w:pStyle w:val="ListBullet"/>
        <w:numPr>
          <w:ilvl w:val="0"/>
          <w:numId w:val="0"/>
        </w:numPr>
        <w:ind w:left="360" w:hanging="360"/>
      </w:pPr>
      <w:r w:rsidRPr="0002483B">
        <w:rPr>
          <w:b/>
          <w:bCs/>
        </w:rPr>
        <w:t>Postconditions:</w:t>
      </w:r>
      <w:r>
        <w:t xml:space="preserve"> </w:t>
      </w:r>
    </w:p>
    <w:p w14:paraId="4962BA5A" w14:textId="6D1C3CAA" w:rsidR="00101E04" w:rsidRDefault="00101E04" w:rsidP="0002483B">
      <w:pPr>
        <w:pStyle w:val="ListBullet"/>
        <w:numPr>
          <w:ilvl w:val="0"/>
          <w:numId w:val="97"/>
        </w:numPr>
      </w:pPr>
      <w:r>
        <w:t xml:space="preserve">Legal </w:t>
      </w:r>
      <w:r w:rsidR="007351FE">
        <w:t>notification</w:t>
      </w:r>
      <w:r>
        <w:t xml:space="preserve"> and action initiated</w:t>
      </w:r>
      <w:r w:rsidR="00065141">
        <w:t>.</w:t>
      </w:r>
    </w:p>
    <w:p w14:paraId="26D526A5" w14:textId="77777777" w:rsidR="00E45FB6" w:rsidRDefault="00E45FB6" w:rsidP="0002483B">
      <w:pPr>
        <w:spacing w:after="0"/>
        <w:rPr>
          <w:b/>
          <w:bCs/>
        </w:rPr>
      </w:pPr>
    </w:p>
    <w:p w14:paraId="224B80FD" w14:textId="1E0AFE94" w:rsidR="00CA665E" w:rsidRPr="00111330" w:rsidRDefault="00000000" w:rsidP="0002483B">
      <w:pPr>
        <w:spacing w:after="0"/>
        <w:rPr>
          <w:b/>
          <w:bCs/>
        </w:rPr>
      </w:pPr>
      <w:r w:rsidRPr="00111330">
        <w:rPr>
          <w:b/>
          <w:bCs/>
        </w:rPr>
        <w:t>Use Case ID: UC-</w:t>
      </w:r>
      <w:r w:rsidR="00B62574">
        <w:rPr>
          <w:b/>
          <w:bCs/>
        </w:rPr>
        <w:t>18</w:t>
      </w:r>
    </w:p>
    <w:p w14:paraId="45A03B0F" w14:textId="77777777" w:rsidR="00CA665E" w:rsidRPr="0002483B" w:rsidRDefault="00000000" w:rsidP="0002483B">
      <w:pPr>
        <w:spacing w:after="0"/>
      </w:pPr>
      <w:r w:rsidRPr="00111330">
        <w:rPr>
          <w:b/>
          <w:bCs/>
        </w:rPr>
        <w:t xml:space="preserve">Use Case Name: </w:t>
      </w:r>
      <w:r w:rsidRPr="0002483B">
        <w:t>Handle Unrecovered Assets – Get Depreciated Cost from Finance Team</w:t>
      </w:r>
    </w:p>
    <w:p w14:paraId="2F067D6D" w14:textId="77777777" w:rsidR="00CA665E" w:rsidRDefault="00000000" w:rsidP="0002483B">
      <w:pPr>
        <w:spacing w:after="0"/>
      </w:pPr>
      <w:r w:rsidRPr="0002483B">
        <w:rPr>
          <w:b/>
          <w:bCs/>
        </w:rPr>
        <w:t>Actor(s):</w:t>
      </w:r>
      <w:r>
        <w:t xml:space="preserve"> F&amp;F Team, Finance Team, System (for asset data access)</w:t>
      </w:r>
    </w:p>
    <w:p w14:paraId="2706834F" w14:textId="11CE544A" w:rsidR="00CA665E" w:rsidRPr="0002483B" w:rsidRDefault="00000000" w:rsidP="00A878E6">
      <w:pPr>
        <w:spacing w:after="0"/>
        <w:rPr>
          <w:b/>
          <w:bCs/>
        </w:rPr>
      </w:pPr>
      <w:r w:rsidRPr="0002483B">
        <w:rPr>
          <w:b/>
          <w:bCs/>
        </w:rPr>
        <w:t>Preconditions:</w:t>
      </w:r>
    </w:p>
    <w:p w14:paraId="3E5FC882" w14:textId="620FC390" w:rsidR="0002483B" w:rsidRDefault="00000000" w:rsidP="00A878E6">
      <w:pPr>
        <w:pStyle w:val="ListBullet"/>
        <w:numPr>
          <w:ilvl w:val="1"/>
          <w:numId w:val="91"/>
        </w:numPr>
        <w:spacing w:after="0"/>
      </w:pPr>
      <w:r>
        <w:t xml:space="preserve">Today is LWD + </w:t>
      </w:r>
      <w:r w:rsidR="005F017C">
        <w:t>3</w:t>
      </w:r>
      <w:r w:rsidR="005C5E52">
        <w:t>2</w:t>
      </w:r>
      <w:r>
        <w:t xml:space="preserve"> days or later.</w:t>
      </w:r>
    </w:p>
    <w:p w14:paraId="002113E4" w14:textId="77777777" w:rsidR="0002483B" w:rsidRDefault="00000000" w:rsidP="00A878E6">
      <w:pPr>
        <w:pStyle w:val="ListBullet"/>
        <w:numPr>
          <w:ilvl w:val="1"/>
          <w:numId w:val="91"/>
        </w:numPr>
        <w:spacing w:after="0"/>
      </w:pPr>
      <w:r>
        <w:t>Asset recovery status = "Not Recovered" (as per IT/Admin data).</w:t>
      </w:r>
    </w:p>
    <w:p w14:paraId="3C926C22" w14:textId="77777777" w:rsidR="0002483B" w:rsidRDefault="00000000" w:rsidP="0002483B">
      <w:pPr>
        <w:pStyle w:val="ListBullet"/>
        <w:numPr>
          <w:ilvl w:val="1"/>
          <w:numId w:val="91"/>
        </w:numPr>
      </w:pPr>
      <w:r>
        <w:t>Asset details (type, purchase date, cost) are available in the asset tracking system.</w:t>
      </w:r>
    </w:p>
    <w:p w14:paraId="1CDE9415" w14:textId="546EDFF4" w:rsidR="00CA665E" w:rsidRDefault="00000000" w:rsidP="0002483B">
      <w:pPr>
        <w:pStyle w:val="ListBullet"/>
        <w:numPr>
          <w:ilvl w:val="1"/>
          <w:numId w:val="91"/>
        </w:numPr>
      </w:pPr>
      <w:r>
        <w:t>Depreciation method is defined by the company finance policy.</w:t>
      </w:r>
    </w:p>
    <w:p w14:paraId="21E3A115" w14:textId="77777777" w:rsidR="00CA665E" w:rsidRDefault="00000000" w:rsidP="00A878E6">
      <w:pPr>
        <w:spacing w:after="0"/>
      </w:pPr>
      <w:r w:rsidRPr="0002483B">
        <w:rPr>
          <w:b/>
          <w:bCs/>
        </w:rPr>
        <w:t xml:space="preserve">Description </w:t>
      </w:r>
      <w:r>
        <w:t>(Steps):</w:t>
      </w:r>
    </w:p>
    <w:p w14:paraId="34A756A1" w14:textId="475D99DB" w:rsidR="00CA665E" w:rsidRDefault="00D47629" w:rsidP="00A878E6">
      <w:pPr>
        <w:pStyle w:val="ListBullet"/>
        <w:numPr>
          <w:ilvl w:val="1"/>
          <w:numId w:val="93"/>
        </w:numPr>
        <w:spacing w:after="0"/>
      </w:pPr>
      <w:r>
        <w:t>If any asset is still marked as "Not Recovered"</w:t>
      </w:r>
      <w:r w:rsidR="008B005A">
        <w:t xml:space="preserve"> after 10days of 3</w:t>
      </w:r>
      <w:r w:rsidR="008B005A" w:rsidRPr="008B005A">
        <w:rPr>
          <w:vertAlign w:val="superscript"/>
        </w:rPr>
        <w:t>rd</w:t>
      </w:r>
      <w:r w:rsidR="008B005A">
        <w:t xml:space="preserve"> reminder</w:t>
      </w:r>
      <w:r>
        <w:t>, the F&amp;F team triggers a query to the Finance Team.</w:t>
      </w:r>
    </w:p>
    <w:p w14:paraId="12B33A94" w14:textId="6CE443B1" w:rsidR="00CA665E" w:rsidRDefault="00000000" w:rsidP="0002483B">
      <w:pPr>
        <w:pStyle w:val="ListBullet"/>
        <w:numPr>
          <w:ilvl w:val="1"/>
          <w:numId w:val="93"/>
        </w:numPr>
      </w:pPr>
      <w:r>
        <w:t>The finance team checks the asset record to determine the depreciated value of th</w:t>
      </w:r>
      <w:r w:rsidR="00BC2202">
        <w:t>at</w:t>
      </w:r>
      <w:r>
        <w:t xml:space="preserve"> asset.</w:t>
      </w:r>
    </w:p>
    <w:p w14:paraId="00DAFC50" w14:textId="0C05D50A" w:rsidR="00CA665E" w:rsidRDefault="00000000" w:rsidP="0002483B">
      <w:pPr>
        <w:pStyle w:val="ListBullet"/>
        <w:numPr>
          <w:ilvl w:val="1"/>
          <w:numId w:val="93"/>
        </w:numPr>
      </w:pPr>
      <w:r>
        <w:t>The finance team provides the depreciated cost for each unrecovered item.</w:t>
      </w:r>
    </w:p>
    <w:p w14:paraId="6C0E338B" w14:textId="56CA9E4C" w:rsidR="00CA665E" w:rsidRDefault="00000000" w:rsidP="0002483B">
      <w:pPr>
        <w:pStyle w:val="ListBullet"/>
        <w:numPr>
          <w:ilvl w:val="1"/>
          <w:numId w:val="93"/>
        </w:numPr>
      </w:pPr>
      <w:r>
        <w:t xml:space="preserve">F&amp;F team adds this depreciated amount as a deductible </w:t>
      </w:r>
      <w:r w:rsidR="00941E92">
        <w:t xml:space="preserve">value </w:t>
      </w:r>
      <w:r>
        <w:t>under “Pending Dues” in the F&amp;F consolidation file.</w:t>
      </w:r>
    </w:p>
    <w:p w14:paraId="5BA85FE2" w14:textId="77777777" w:rsidR="00CA665E" w:rsidRPr="0002483B" w:rsidRDefault="00000000" w:rsidP="00A878E6">
      <w:pPr>
        <w:spacing w:after="0"/>
        <w:rPr>
          <w:b/>
          <w:bCs/>
        </w:rPr>
      </w:pPr>
      <w:r w:rsidRPr="0002483B">
        <w:rPr>
          <w:b/>
          <w:bCs/>
        </w:rPr>
        <w:t>Postconditions:</w:t>
      </w:r>
    </w:p>
    <w:p w14:paraId="65734E1F" w14:textId="7545B6E4" w:rsidR="00CA665E" w:rsidRDefault="00000000" w:rsidP="00A878E6">
      <w:pPr>
        <w:pStyle w:val="ListBullet"/>
        <w:numPr>
          <w:ilvl w:val="1"/>
          <w:numId w:val="95"/>
        </w:numPr>
        <w:spacing w:after="0"/>
      </w:pPr>
      <w:r>
        <w:t>The cost of unrecovered assets (after depreciation) is added to the F&amp;F input file.</w:t>
      </w:r>
    </w:p>
    <w:p w14:paraId="1388E01E" w14:textId="0E864B22" w:rsidR="00CA665E" w:rsidRDefault="00000000" w:rsidP="00A878E6">
      <w:pPr>
        <w:pStyle w:val="ListBullet"/>
        <w:numPr>
          <w:ilvl w:val="1"/>
          <w:numId w:val="95"/>
        </w:numPr>
        <w:spacing w:after="0"/>
      </w:pPr>
      <w:r>
        <w:t xml:space="preserve">Finance is informed </w:t>
      </w:r>
      <w:r w:rsidR="00636BF6">
        <w:t>of</w:t>
      </w:r>
      <w:r>
        <w:t xml:space="preserve"> deduction in the final payable amount.</w:t>
      </w:r>
    </w:p>
    <w:p w14:paraId="6A6ECD9E" w14:textId="50FD0608" w:rsidR="00065141" w:rsidRDefault="00000000" w:rsidP="0002483B">
      <w:pPr>
        <w:pStyle w:val="ListBullet"/>
        <w:numPr>
          <w:ilvl w:val="1"/>
          <w:numId w:val="95"/>
        </w:numPr>
      </w:pPr>
      <w:r>
        <w:t>Consolidated F&amp;F input is complete with all asset and due-related entries.</w:t>
      </w:r>
    </w:p>
    <w:p w14:paraId="5A468E56" w14:textId="77777777" w:rsidR="0002483B" w:rsidRDefault="0002483B" w:rsidP="00EA0697">
      <w:pPr>
        <w:pStyle w:val="ListBullet"/>
        <w:numPr>
          <w:ilvl w:val="0"/>
          <w:numId w:val="0"/>
        </w:numPr>
        <w:ind w:left="360"/>
      </w:pPr>
    </w:p>
    <w:p w14:paraId="2EECC73A" w14:textId="77777777" w:rsidR="0002483B" w:rsidRDefault="0002483B" w:rsidP="00EA0697">
      <w:pPr>
        <w:pStyle w:val="ListBullet"/>
        <w:numPr>
          <w:ilvl w:val="0"/>
          <w:numId w:val="0"/>
        </w:numPr>
        <w:ind w:left="360"/>
      </w:pPr>
    </w:p>
    <w:p w14:paraId="40DFA505" w14:textId="77777777" w:rsidR="0002483B" w:rsidRDefault="0002483B" w:rsidP="00EA0697">
      <w:pPr>
        <w:pStyle w:val="ListBullet"/>
        <w:numPr>
          <w:ilvl w:val="0"/>
          <w:numId w:val="0"/>
        </w:numPr>
        <w:ind w:left="360"/>
      </w:pPr>
    </w:p>
    <w:p w14:paraId="4DDAB0BC" w14:textId="43341866" w:rsidR="0002483B" w:rsidRPr="0002483B" w:rsidRDefault="0002483B" w:rsidP="0002483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02483B">
        <w:rPr>
          <w:b/>
          <w:bCs/>
          <w:lang w:val="en-IN"/>
        </w:rPr>
        <w:t>Use Case ID: UC-</w:t>
      </w:r>
      <w:r w:rsidR="00B62574">
        <w:rPr>
          <w:b/>
          <w:bCs/>
          <w:lang w:val="en-IN"/>
        </w:rPr>
        <w:t>19</w:t>
      </w:r>
    </w:p>
    <w:p w14:paraId="59BAE80C" w14:textId="77777777" w:rsidR="0002483B" w:rsidRPr="0002483B" w:rsidRDefault="0002483B" w:rsidP="0002483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02483B">
        <w:rPr>
          <w:b/>
          <w:bCs/>
          <w:lang w:val="en-IN"/>
        </w:rPr>
        <w:t xml:space="preserve">Use Case Name: </w:t>
      </w:r>
      <w:r w:rsidRPr="0002483B">
        <w:rPr>
          <w:lang w:val="en-IN"/>
        </w:rPr>
        <w:t>Consolidate Depreciated Asset Cost with F&amp;F Dues</w:t>
      </w:r>
    </w:p>
    <w:p w14:paraId="726506B2" w14:textId="77777777" w:rsidR="0002483B" w:rsidRPr="0002483B" w:rsidRDefault="0002483B" w:rsidP="0002483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02483B">
        <w:rPr>
          <w:b/>
          <w:bCs/>
          <w:lang w:val="en-IN"/>
        </w:rPr>
        <w:t>Actor(s):</w:t>
      </w:r>
      <w:r w:rsidRPr="0002483B">
        <w:rPr>
          <w:lang w:val="en-IN"/>
        </w:rPr>
        <w:t xml:space="preserve"> F&amp;F Team, System</w:t>
      </w:r>
    </w:p>
    <w:p w14:paraId="3DED7C3D" w14:textId="77777777" w:rsidR="0002483B" w:rsidRPr="0002483B" w:rsidRDefault="0002483B" w:rsidP="0002483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02483B">
        <w:rPr>
          <w:b/>
          <w:bCs/>
          <w:lang w:val="en-IN"/>
        </w:rPr>
        <w:t>Preconditions:</w:t>
      </w:r>
    </w:p>
    <w:p w14:paraId="5AC40CC5" w14:textId="11567290" w:rsidR="0002483B" w:rsidRPr="0002483B" w:rsidRDefault="0002483B" w:rsidP="0002483B">
      <w:pPr>
        <w:pStyle w:val="ListBullet"/>
        <w:numPr>
          <w:ilvl w:val="0"/>
          <w:numId w:val="88"/>
        </w:numPr>
        <w:rPr>
          <w:lang w:val="en-IN"/>
        </w:rPr>
      </w:pPr>
      <w:r w:rsidRPr="0002483B">
        <w:rPr>
          <w:lang w:val="en-IN"/>
        </w:rPr>
        <w:t>This use case follows UC-</w:t>
      </w:r>
      <w:r w:rsidR="007351FE">
        <w:rPr>
          <w:lang w:val="en-IN"/>
        </w:rPr>
        <w:t>18</w:t>
      </w:r>
      <w:r w:rsidRPr="0002483B">
        <w:rPr>
          <w:lang w:val="en-IN"/>
        </w:rPr>
        <w:t>, where the Finance Team has provided the depreciated value of unrecovered assets.</w:t>
      </w:r>
    </w:p>
    <w:p w14:paraId="2E2ACEE3" w14:textId="77777777" w:rsidR="0002483B" w:rsidRPr="0002483B" w:rsidRDefault="0002483B" w:rsidP="0002483B">
      <w:pPr>
        <w:pStyle w:val="ListBullet"/>
        <w:numPr>
          <w:ilvl w:val="0"/>
          <w:numId w:val="88"/>
        </w:numPr>
        <w:rPr>
          <w:lang w:val="en-IN"/>
        </w:rPr>
      </w:pPr>
      <w:r w:rsidRPr="0002483B">
        <w:rPr>
          <w:lang w:val="en-IN"/>
        </w:rPr>
        <w:t>Asset status is still marked as “Not Recovered”.</w:t>
      </w:r>
    </w:p>
    <w:p w14:paraId="3B4FB4D4" w14:textId="77777777" w:rsidR="0002483B" w:rsidRPr="0002483B" w:rsidRDefault="0002483B" w:rsidP="0002483B">
      <w:pPr>
        <w:pStyle w:val="ListBullet"/>
        <w:numPr>
          <w:ilvl w:val="0"/>
          <w:numId w:val="88"/>
        </w:numPr>
        <w:rPr>
          <w:lang w:val="en-IN"/>
        </w:rPr>
      </w:pPr>
      <w:r w:rsidRPr="0002483B">
        <w:rPr>
          <w:lang w:val="en-IN"/>
        </w:rPr>
        <w:t>F&amp;F team has access to the depreciated asset value.</w:t>
      </w:r>
    </w:p>
    <w:p w14:paraId="7BD90519" w14:textId="77777777" w:rsidR="0002483B" w:rsidRPr="0002483B" w:rsidRDefault="0002483B" w:rsidP="0002483B">
      <w:pPr>
        <w:pStyle w:val="ListBullet"/>
        <w:numPr>
          <w:ilvl w:val="0"/>
          <w:numId w:val="88"/>
        </w:numPr>
        <w:rPr>
          <w:lang w:val="en-IN"/>
        </w:rPr>
      </w:pPr>
      <w:r w:rsidRPr="0002483B">
        <w:rPr>
          <w:lang w:val="en-IN"/>
        </w:rPr>
        <w:t>Other financial inputs (salary advances, loans, reimbursements, etc.) are already available or retrievable.</w:t>
      </w:r>
    </w:p>
    <w:p w14:paraId="3C37D36E" w14:textId="77777777" w:rsidR="00E45FB6" w:rsidRDefault="00E45FB6" w:rsidP="0002483B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1EF8E28C" w14:textId="5A38483B" w:rsidR="0002483B" w:rsidRPr="0002483B" w:rsidRDefault="0002483B" w:rsidP="0002483B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02483B">
        <w:rPr>
          <w:b/>
          <w:bCs/>
          <w:lang w:val="en-IN"/>
        </w:rPr>
        <w:lastRenderedPageBreak/>
        <w:t>Description (Steps):</w:t>
      </w:r>
    </w:p>
    <w:p w14:paraId="4D17C7F6" w14:textId="77777777" w:rsidR="0002483B" w:rsidRPr="0002483B" w:rsidRDefault="0002483B" w:rsidP="0002483B">
      <w:pPr>
        <w:pStyle w:val="ListBullet"/>
        <w:numPr>
          <w:ilvl w:val="0"/>
          <w:numId w:val="89"/>
        </w:numPr>
        <w:rPr>
          <w:lang w:val="en-IN"/>
        </w:rPr>
      </w:pPr>
      <w:r w:rsidRPr="0002483B">
        <w:rPr>
          <w:lang w:val="en-IN"/>
        </w:rPr>
        <w:t>The F&amp;F Team receives the depreciated cost of unrecovered asset(s) from the Finance Team.</w:t>
      </w:r>
    </w:p>
    <w:p w14:paraId="245EFD90" w14:textId="77777777" w:rsidR="0002483B" w:rsidRPr="0002483B" w:rsidRDefault="0002483B" w:rsidP="0002483B">
      <w:pPr>
        <w:pStyle w:val="ListBullet"/>
        <w:numPr>
          <w:ilvl w:val="0"/>
          <w:numId w:val="89"/>
        </w:numPr>
        <w:rPr>
          <w:lang w:val="en-IN"/>
        </w:rPr>
      </w:pPr>
      <w:r w:rsidRPr="0002483B">
        <w:rPr>
          <w:lang w:val="en-IN"/>
        </w:rPr>
        <w:t>The F&amp;F Team opens the employee’s F&amp;F consolidation file.</w:t>
      </w:r>
    </w:p>
    <w:p w14:paraId="6B3244F1" w14:textId="77777777" w:rsidR="0002483B" w:rsidRPr="0002483B" w:rsidRDefault="0002483B" w:rsidP="0002483B">
      <w:pPr>
        <w:pStyle w:val="ListBullet"/>
        <w:numPr>
          <w:ilvl w:val="0"/>
          <w:numId w:val="89"/>
        </w:numPr>
        <w:rPr>
          <w:lang w:val="en-IN"/>
        </w:rPr>
      </w:pPr>
      <w:r w:rsidRPr="0002483B">
        <w:rPr>
          <w:lang w:val="en-IN"/>
        </w:rPr>
        <w:t>The team adds the depreciated asset cost to the dues section in the file.</w:t>
      </w:r>
    </w:p>
    <w:p w14:paraId="028BC445" w14:textId="709A890F" w:rsidR="0002483B" w:rsidRPr="0002483B" w:rsidRDefault="0002483B" w:rsidP="0002483B">
      <w:pPr>
        <w:pStyle w:val="ListBullet"/>
        <w:numPr>
          <w:ilvl w:val="0"/>
          <w:numId w:val="89"/>
        </w:numPr>
        <w:rPr>
          <w:lang w:val="en-IN"/>
        </w:rPr>
      </w:pPr>
      <w:r w:rsidRPr="0002483B">
        <w:rPr>
          <w:lang w:val="en-IN"/>
        </w:rPr>
        <w:t>This depreciated cost is combined with all other financial inputs, as shown in UC-1</w:t>
      </w:r>
      <w:r w:rsidR="007351FE">
        <w:rPr>
          <w:lang w:val="en-IN"/>
        </w:rPr>
        <w:t>1</w:t>
      </w:r>
      <w:r w:rsidRPr="0002483B">
        <w:rPr>
          <w:lang w:val="en-IN"/>
        </w:rPr>
        <w:t>B, including:</w:t>
      </w:r>
    </w:p>
    <w:p w14:paraId="46F54223" w14:textId="77777777" w:rsidR="0002483B" w:rsidRPr="0002483B" w:rsidRDefault="0002483B" w:rsidP="0002483B">
      <w:pPr>
        <w:pStyle w:val="ListBullet"/>
        <w:numPr>
          <w:ilvl w:val="1"/>
          <w:numId w:val="89"/>
        </w:numPr>
        <w:rPr>
          <w:lang w:val="en-IN"/>
        </w:rPr>
      </w:pPr>
      <w:r w:rsidRPr="0002483B">
        <w:rPr>
          <w:lang w:val="en-IN"/>
        </w:rPr>
        <w:t>Salary advances</w:t>
      </w:r>
    </w:p>
    <w:p w14:paraId="49F725F6" w14:textId="77777777" w:rsidR="0002483B" w:rsidRPr="0002483B" w:rsidRDefault="0002483B" w:rsidP="0002483B">
      <w:pPr>
        <w:pStyle w:val="ListBullet"/>
        <w:numPr>
          <w:ilvl w:val="1"/>
          <w:numId w:val="89"/>
        </w:numPr>
        <w:rPr>
          <w:lang w:val="en-IN"/>
        </w:rPr>
      </w:pPr>
      <w:r w:rsidRPr="0002483B">
        <w:rPr>
          <w:lang w:val="en-IN"/>
        </w:rPr>
        <w:t>Travel reimbursements not cleared</w:t>
      </w:r>
    </w:p>
    <w:p w14:paraId="297838C4" w14:textId="77777777" w:rsidR="0002483B" w:rsidRPr="0002483B" w:rsidRDefault="0002483B" w:rsidP="0002483B">
      <w:pPr>
        <w:pStyle w:val="ListBullet"/>
        <w:numPr>
          <w:ilvl w:val="1"/>
          <w:numId w:val="89"/>
        </w:numPr>
        <w:rPr>
          <w:lang w:val="en-IN"/>
        </w:rPr>
      </w:pPr>
      <w:r w:rsidRPr="0002483B">
        <w:rPr>
          <w:lang w:val="en-IN"/>
        </w:rPr>
        <w:t>Loan balances</w:t>
      </w:r>
    </w:p>
    <w:p w14:paraId="04268E59" w14:textId="77777777" w:rsidR="0002483B" w:rsidRPr="0002483B" w:rsidRDefault="0002483B" w:rsidP="0002483B">
      <w:pPr>
        <w:pStyle w:val="ListBullet"/>
        <w:numPr>
          <w:ilvl w:val="1"/>
          <w:numId w:val="89"/>
        </w:numPr>
        <w:rPr>
          <w:lang w:val="en-IN"/>
        </w:rPr>
      </w:pPr>
      <w:r w:rsidRPr="0002483B">
        <w:rPr>
          <w:lang w:val="en-IN"/>
        </w:rPr>
        <w:t>Any other financial liabilities</w:t>
      </w:r>
    </w:p>
    <w:p w14:paraId="562FA953" w14:textId="77777777" w:rsidR="0002483B" w:rsidRPr="0002483B" w:rsidRDefault="0002483B" w:rsidP="0002483B">
      <w:pPr>
        <w:pStyle w:val="ListBullet"/>
        <w:numPr>
          <w:ilvl w:val="0"/>
          <w:numId w:val="89"/>
        </w:numPr>
        <w:rPr>
          <w:lang w:val="en-IN"/>
        </w:rPr>
      </w:pPr>
      <w:r w:rsidRPr="0002483B">
        <w:rPr>
          <w:lang w:val="en-IN"/>
        </w:rPr>
        <w:t>All these items are entered into a consolidation sheet or system module, which includes:</w:t>
      </w:r>
    </w:p>
    <w:p w14:paraId="7D7FA971" w14:textId="77777777" w:rsidR="0002483B" w:rsidRPr="0002483B" w:rsidRDefault="0002483B" w:rsidP="0002483B">
      <w:pPr>
        <w:pStyle w:val="ListBullet"/>
        <w:numPr>
          <w:ilvl w:val="1"/>
          <w:numId w:val="89"/>
        </w:numPr>
        <w:rPr>
          <w:lang w:val="en-IN"/>
        </w:rPr>
      </w:pPr>
      <w:r w:rsidRPr="0002483B">
        <w:rPr>
          <w:lang w:val="en-IN"/>
        </w:rPr>
        <w:t>Asset recovery status (marked as “Not Recovered”)</w:t>
      </w:r>
    </w:p>
    <w:p w14:paraId="25946184" w14:textId="77777777" w:rsidR="0002483B" w:rsidRPr="0002483B" w:rsidRDefault="0002483B" w:rsidP="0002483B">
      <w:pPr>
        <w:pStyle w:val="ListBullet"/>
        <w:numPr>
          <w:ilvl w:val="1"/>
          <w:numId w:val="89"/>
        </w:numPr>
        <w:rPr>
          <w:lang w:val="en-IN"/>
        </w:rPr>
      </w:pPr>
      <w:r w:rsidRPr="0002483B">
        <w:rPr>
          <w:lang w:val="en-IN"/>
        </w:rPr>
        <w:t>Total pending dues (including depreciated asset cost)</w:t>
      </w:r>
    </w:p>
    <w:p w14:paraId="486DDC65" w14:textId="77777777" w:rsidR="0002483B" w:rsidRPr="0002483B" w:rsidRDefault="0002483B" w:rsidP="0002483B">
      <w:pPr>
        <w:pStyle w:val="ListBullet"/>
        <w:numPr>
          <w:ilvl w:val="1"/>
          <w:numId w:val="89"/>
        </w:numPr>
        <w:rPr>
          <w:lang w:val="en-IN"/>
        </w:rPr>
      </w:pPr>
      <w:r w:rsidRPr="0002483B">
        <w:rPr>
          <w:lang w:val="en-IN"/>
        </w:rPr>
        <w:t>Remarks from relevant departments, if applicable</w:t>
      </w:r>
    </w:p>
    <w:p w14:paraId="39ACE78F" w14:textId="77777777" w:rsidR="0002483B" w:rsidRPr="0002483B" w:rsidRDefault="0002483B" w:rsidP="0002483B">
      <w:pPr>
        <w:pStyle w:val="ListBullet"/>
        <w:numPr>
          <w:ilvl w:val="0"/>
          <w:numId w:val="89"/>
        </w:numPr>
        <w:rPr>
          <w:lang w:val="en-IN"/>
        </w:rPr>
      </w:pPr>
      <w:r w:rsidRPr="0002483B">
        <w:rPr>
          <w:lang w:val="en-IN"/>
        </w:rPr>
        <w:t>The F&amp;F file is internally reviewed by the team to ensure completeness and correctness.</w:t>
      </w:r>
    </w:p>
    <w:p w14:paraId="393C1CC3" w14:textId="77777777" w:rsidR="0002483B" w:rsidRPr="0002483B" w:rsidRDefault="0002483B" w:rsidP="0002483B">
      <w:pPr>
        <w:pStyle w:val="ListBullet"/>
        <w:numPr>
          <w:ilvl w:val="0"/>
          <w:numId w:val="89"/>
        </w:numPr>
        <w:rPr>
          <w:lang w:val="en-IN"/>
        </w:rPr>
      </w:pPr>
      <w:r w:rsidRPr="0002483B">
        <w:rPr>
          <w:lang w:val="en-IN"/>
        </w:rPr>
        <w:t>Once validated, the file is kept ready for sharing with the Finance Team.</w:t>
      </w:r>
    </w:p>
    <w:p w14:paraId="52282713" w14:textId="3DE0771C" w:rsidR="0002483B" w:rsidRPr="0002483B" w:rsidRDefault="0002483B" w:rsidP="00C67936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696FF39E" w14:textId="77777777" w:rsidR="0002483B" w:rsidRPr="0002483B" w:rsidRDefault="0002483B" w:rsidP="00C67936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02483B">
        <w:rPr>
          <w:b/>
          <w:bCs/>
          <w:lang w:val="en-IN"/>
        </w:rPr>
        <w:t>Postconditions:</w:t>
      </w:r>
    </w:p>
    <w:p w14:paraId="06E1EDF0" w14:textId="77777777" w:rsidR="0002483B" w:rsidRPr="0002483B" w:rsidRDefault="0002483B" w:rsidP="0002483B">
      <w:pPr>
        <w:pStyle w:val="ListBullet"/>
        <w:numPr>
          <w:ilvl w:val="0"/>
          <w:numId w:val="90"/>
        </w:numPr>
        <w:rPr>
          <w:lang w:val="en-IN"/>
        </w:rPr>
      </w:pPr>
      <w:r w:rsidRPr="0002483B">
        <w:rPr>
          <w:lang w:val="en-IN"/>
        </w:rPr>
        <w:t>A complete and validated F&amp;F input file is created, which includes:</w:t>
      </w:r>
    </w:p>
    <w:p w14:paraId="2471B521" w14:textId="77777777" w:rsidR="0002483B" w:rsidRPr="0002483B" w:rsidRDefault="0002483B" w:rsidP="0002483B">
      <w:pPr>
        <w:pStyle w:val="ListBullet"/>
        <w:numPr>
          <w:ilvl w:val="1"/>
          <w:numId w:val="90"/>
        </w:numPr>
        <w:rPr>
          <w:lang w:val="en-IN"/>
        </w:rPr>
      </w:pPr>
      <w:r w:rsidRPr="0002483B">
        <w:rPr>
          <w:lang w:val="en-IN"/>
        </w:rPr>
        <w:t>Depreciated cost of unrecovered assets</w:t>
      </w:r>
    </w:p>
    <w:p w14:paraId="393E7B85" w14:textId="30965519" w:rsidR="0002483B" w:rsidRPr="0002483B" w:rsidRDefault="0002483B" w:rsidP="0002483B">
      <w:pPr>
        <w:pStyle w:val="ListBullet"/>
        <w:numPr>
          <w:ilvl w:val="1"/>
          <w:numId w:val="90"/>
        </w:numPr>
        <w:rPr>
          <w:lang w:val="en-IN"/>
        </w:rPr>
      </w:pPr>
      <w:r w:rsidRPr="0002483B">
        <w:rPr>
          <w:lang w:val="en-IN"/>
        </w:rPr>
        <w:t>All other financial dues, as per UC-1</w:t>
      </w:r>
      <w:r w:rsidR="007351FE">
        <w:rPr>
          <w:lang w:val="en-IN"/>
        </w:rPr>
        <w:t>1</w:t>
      </w:r>
      <w:r w:rsidRPr="0002483B">
        <w:rPr>
          <w:lang w:val="en-IN"/>
        </w:rPr>
        <w:t>B structure</w:t>
      </w:r>
    </w:p>
    <w:p w14:paraId="2D157090" w14:textId="77777777" w:rsidR="0002483B" w:rsidRPr="0002483B" w:rsidRDefault="0002483B" w:rsidP="0002483B">
      <w:pPr>
        <w:pStyle w:val="ListBullet"/>
        <w:numPr>
          <w:ilvl w:val="1"/>
          <w:numId w:val="90"/>
        </w:numPr>
        <w:rPr>
          <w:lang w:val="en-IN"/>
        </w:rPr>
      </w:pPr>
      <w:r w:rsidRPr="0002483B">
        <w:rPr>
          <w:lang w:val="en-IN"/>
        </w:rPr>
        <w:t>“Not Recovered” status clearly reflected</w:t>
      </w:r>
    </w:p>
    <w:p w14:paraId="2A8C1696" w14:textId="44C1ECFF" w:rsidR="0002483B" w:rsidRDefault="0002483B" w:rsidP="0002483B">
      <w:pPr>
        <w:pStyle w:val="ListBullet"/>
        <w:numPr>
          <w:ilvl w:val="0"/>
          <w:numId w:val="90"/>
        </w:numPr>
        <w:rPr>
          <w:lang w:val="en-IN"/>
        </w:rPr>
      </w:pPr>
      <w:r w:rsidRPr="0002483B">
        <w:rPr>
          <w:lang w:val="en-IN"/>
        </w:rPr>
        <w:t>File is ready to be passed to Finance for final accounting and settlement</w:t>
      </w:r>
      <w:r w:rsidR="00C67936">
        <w:rPr>
          <w:lang w:val="en-IN"/>
        </w:rPr>
        <w:t>.</w:t>
      </w:r>
    </w:p>
    <w:p w14:paraId="2B547284" w14:textId="77777777" w:rsidR="0051200A" w:rsidRDefault="0051200A" w:rsidP="0051200A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466F5D7" w14:textId="77777777" w:rsidR="0051200A" w:rsidRDefault="0051200A" w:rsidP="0051200A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424DBB5" w14:textId="41B68FFA" w:rsidR="0051200A" w:rsidRPr="00E45FB6" w:rsidRDefault="0051200A" w:rsidP="0051200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45FB6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Case ID: UC-2</w:t>
      </w:r>
      <w:r w:rsidR="00B62574" w:rsidRPr="00E45FB6">
        <w:rPr>
          <w:rFonts w:ascii="Times New Roman" w:hAnsi="Times New Roman" w:cs="Times New Roman"/>
          <w:b/>
          <w:bCs/>
          <w:sz w:val="24"/>
          <w:szCs w:val="24"/>
          <w:lang w:val="en-IN"/>
        </w:rPr>
        <w:t>0</w:t>
      </w:r>
    </w:p>
    <w:p w14:paraId="350D8539" w14:textId="7B84CA67" w:rsidR="0051200A" w:rsidRPr="00E45FB6" w:rsidRDefault="0051200A" w:rsidP="0051200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IN"/>
        </w:rPr>
      </w:pPr>
      <w:r w:rsidRPr="00E45FB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Use Case Name: </w:t>
      </w:r>
      <w:r w:rsidRPr="00E45FB6">
        <w:rPr>
          <w:rFonts w:ascii="Times New Roman" w:hAnsi="Times New Roman" w:cs="Times New Roman"/>
          <w:sz w:val="24"/>
          <w:szCs w:val="24"/>
          <w:lang w:val="en-IN"/>
        </w:rPr>
        <w:t>Share Updated F&amp;F File with Finance and Initiate Final Settlement</w:t>
      </w:r>
      <w:r w:rsidR="00E45F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45FB6">
        <w:rPr>
          <w:rFonts w:ascii="Times New Roman" w:hAnsi="Times New Roman" w:cs="Times New Roman"/>
          <w:sz w:val="24"/>
          <w:szCs w:val="24"/>
          <w:lang w:val="en-IN"/>
        </w:rPr>
        <w:t>Process</w:t>
      </w:r>
    </w:p>
    <w:p w14:paraId="62BCA6B5" w14:textId="77777777" w:rsidR="0051200A" w:rsidRPr="00E45FB6" w:rsidRDefault="0051200A" w:rsidP="0051200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IN"/>
        </w:rPr>
      </w:pPr>
      <w:r w:rsidRPr="00E45FB6">
        <w:rPr>
          <w:rFonts w:ascii="Times New Roman" w:hAnsi="Times New Roman" w:cs="Times New Roman"/>
          <w:b/>
          <w:bCs/>
          <w:sz w:val="24"/>
          <w:szCs w:val="24"/>
          <w:lang w:val="en-IN"/>
        </w:rPr>
        <w:t>Actor(s):</w:t>
      </w:r>
      <w:r w:rsidRPr="00E45FB6">
        <w:rPr>
          <w:rFonts w:ascii="Times New Roman" w:hAnsi="Times New Roman" w:cs="Times New Roman"/>
          <w:sz w:val="24"/>
          <w:szCs w:val="24"/>
          <w:lang w:val="en-IN"/>
        </w:rPr>
        <w:t xml:space="preserve"> F&amp;F Team, Finance Team</w:t>
      </w:r>
    </w:p>
    <w:p w14:paraId="13058D73" w14:textId="77777777" w:rsidR="0051200A" w:rsidRPr="0051200A" w:rsidRDefault="0051200A" w:rsidP="0051200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51200A">
        <w:rPr>
          <w:b/>
          <w:bCs/>
          <w:lang w:val="en-IN"/>
        </w:rPr>
        <w:t>Preconditions:</w:t>
      </w:r>
    </w:p>
    <w:p w14:paraId="57101F43" w14:textId="51F6C57E" w:rsidR="0051200A" w:rsidRPr="0051200A" w:rsidRDefault="0051200A" w:rsidP="0051200A">
      <w:pPr>
        <w:pStyle w:val="ListBullet"/>
        <w:numPr>
          <w:ilvl w:val="0"/>
          <w:numId w:val="101"/>
        </w:numPr>
        <w:rPr>
          <w:lang w:val="en-IN"/>
        </w:rPr>
      </w:pPr>
      <w:r w:rsidRPr="0051200A">
        <w:rPr>
          <w:lang w:val="en-IN"/>
        </w:rPr>
        <w:t>This use case continues from UC-</w:t>
      </w:r>
      <w:r w:rsidR="007351FE">
        <w:rPr>
          <w:lang w:val="en-IN"/>
        </w:rPr>
        <w:t>19</w:t>
      </w:r>
      <w:r w:rsidRPr="0051200A">
        <w:rPr>
          <w:lang w:val="en-IN"/>
        </w:rPr>
        <w:t>, where the F&amp;F Team has consolidated all financial dues, including:</w:t>
      </w:r>
    </w:p>
    <w:p w14:paraId="208C26CE" w14:textId="77777777" w:rsidR="0051200A" w:rsidRPr="0051200A" w:rsidRDefault="0051200A" w:rsidP="0051200A">
      <w:pPr>
        <w:pStyle w:val="ListBullet"/>
        <w:numPr>
          <w:ilvl w:val="1"/>
          <w:numId w:val="101"/>
        </w:numPr>
        <w:rPr>
          <w:lang w:val="en-IN"/>
        </w:rPr>
      </w:pPr>
      <w:r w:rsidRPr="0051200A">
        <w:rPr>
          <w:lang w:val="en-IN"/>
        </w:rPr>
        <w:t>Depreciated cost of unrecovered assets</w:t>
      </w:r>
    </w:p>
    <w:p w14:paraId="3BB98208" w14:textId="741843D9" w:rsidR="0051200A" w:rsidRPr="0051200A" w:rsidRDefault="0051200A" w:rsidP="0051200A">
      <w:pPr>
        <w:pStyle w:val="ListBullet"/>
        <w:numPr>
          <w:ilvl w:val="1"/>
          <w:numId w:val="101"/>
        </w:numPr>
        <w:rPr>
          <w:lang w:val="en-IN"/>
        </w:rPr>
      </w:pPr>
      <w:r w:rsidRPr="0051200A">
        <w:rPr>
          <w:lang w:val="en-IN"/>
        </w:rPr>
        <w:t>Other financial inputs (salary advances, loans, reimbursements, etc.) — as per UC-1</w:t>
      </w:r>
      <w:r w:rsidR="007351FE">
        <w:rPr>
          <w:lang w:val="en-IN"/>
        </w:rPr>
        <w:t>1</w:t>
      </w:r>
      <w:r w:rsidRPr="0051200A">
        <w:rPr>
          <w:lang w:val="en-IN"/>
        </w:rPr>
        <w:t>B</w:t>
      </w:r>
    </w:p>
    <w:p w14:paraId="56BE3489" w14:textId="77777777" w:rsidR="0051200A" w:rsidRPr="0051200A" w:rsidRDefault="0051200A" w:rsidP="0051200A">
      <w:pPr>
        <w:pStyle w:val="ListBullet"/>
        <w:numPr>
          <w:ilvl w:val="0"/>
          <w:numId w:val="101"/>
        </w:numPr>
        <w:rPr>
          <w:lang w:val="en-IN"/>
        </w:rPr>
      </w:pPr>
      <w:r w:rsidRPr="0051200A">
        <w:rPr>
          <w:lang w:val="en-IN"/>
        </w:rPr>
        <w:t>The final F&amp;F file has been internally reviewed and validated by the F&amp;F Team.</w:t>
      </w:r>
    </w:p>
    <w:p w14:paraId="59F25E7C" w14:textId="77777777" w:rsidR="0051200A" w:rsidRPr="0051200A" w:rsidRDefault="0051200A" w:rsidP="0051200A">
      <w:pPr>
        <w:pStyle w:val="ListBullet"/>
        <w:numPr>
          <w:ilvl w:val="0"/>
          <w:numId w:val="101"/>
        </w:numPr>
        <w:rPr>
          <w:lang w:val="en-IN"/>
        </w:rPr>
      </w:pPr>
      <w:r w:rsidRPr="0051200A">
        <w:rPr>
          <w:lang w:val="en-IN"/>
        </w:rPr>
        <w:t>The current date is LWD + 32 or later.</w:t>
      </w:r>
    </w:p>
    <w:p w14:paraId="421F9868" w14:textId="77777777" w:rsidR="0051200A" w:rsidRPr="0051200A" w:rsidRDefault="0051200A" w:rsidP="0051200A">
      <w:pPr>
        <w:pStyle w:val="ListBullet"/>
        <w:numPr>
          <w:ilvl w:val="0"/>
          <w:numId w:val="101"/>
        </w:numPr>
        <w:rPr>
          <w:lang w:val="en-IN"/>
        </w:rPr>
      </w:pPr>
      <w:r w:rsidRPr="0051200A">
        <w:rPr>
          <w:lang w:val="en-IN"/>
        </w:rPr>
        <w:t>Finance Team is ready to receive the updated file.</w:t>
      </w:r>
    </w:p>
    <w:p w14:paraId="5126B40F" w14:textId="491BB30D" w:rsidR="0051200A" w:rsidRPr="0051200A" w:rsidRDefault="0051200A" w:rsidP="0051200A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4D67AF7" w14:textId="77777777" w:rsidR="0051200A" w:rsidRPr="0051200A" w:rsidRDefault="0051200A" w:rsidP="0051200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51200A">
        <w:rPr>
          <w:b/>
          <w:bCs/>
          <w:lang w:val="en-IN"/>
        </w:rPr>
        <w:lastRenderedPageBreak/>
        <w:t>Description (Steps):</w:t>
      </w:r>
    </w:p>
    <w:p w14:paraId="43383590" w14:textId="77777777" w:rsidR="0051200A" w:rsidRPr="0051200A" w:rsidRDefault="0051200A" w:rsidP="0051200A">
      <w:pPr>
        <w:pStyle w:val="ListBullet"/>
        <w:numPr>
          <w:ilvl w:val="0"/>
          <w:numId w:val="102"/>
        </w:numPr>
        <w:rPr>
          <w:lang w:val="en-IN"/>
        </w:rPr>
      </w:pPr>
      <w:r w:rsidRPr="0051200A">
        <w:rPr>
          <w:lang w:val="en-IN"/>
        </w:rPr>
        <w:t>The F&amp;F Team shares the finalized and validated F&amp;F input file with the Finance Team.</w:t>
      </w:r>
    </w:p>
    <w:p w14:paraId="5E6BBB5D" w14:textId="3CA2DBF0" w:rsidR="0051200A" w:rsidRPr="0051200A" w:rsidRDefault="0051200A" w:rsidP="0051200A">
      <w:pPr>
        <w:pStyle w:val="ListBullet"/>
        <w:numPr>
          <w:ilvl w:val="0"/>
          <w:numId w:val="102"/>
        </w:numPr>
        <w:rPr>
          <w:lang w:val="en-IN"/>
        </w:rPr>
      </w:pPr>
      <w:r w:rsidRPr="0051200A">
        <w:rPr>
          <w:lang w:val="en-IN"/>
        </w:rPr>
        <w:t>The Finance Team opens the file and begins financial processing, following the same process defined in UC-1</w:t>
      </w:r>
      <w:r w:rsidR="007351FE">
        <w:rPr>
          <w:lang w:val="en-IN"/>
        </w:rPr>
        <w:t>2</w:t>
      </w:r>
      <w:r w:rsidRPr="0051200A">
        <w:rPr>
          <w:lang w:val="en-IN"/>
        </w:rPr>
        <w:t>:</w:t>
      </w:r>
    </w:p>
    <w:p w14:paraId="65FFC7C2" w14:textId="77777777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>Calculate total payables (e.g., salary, incentives, leave encashment)</w:t>
      </w:r>
    </w:p>
    <w:p w14:paraId="209F49AD" w14:textId="77777777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>Calculate total receivables (e.g., depreciated asset cost, loans, advances)</w:t>
      </w:r>
    </w:p>
    <w:p w14:paraId="19DA306A" w14:textId="77777777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>Determine the net settlement amount</w:t>
      </w:r>
    </w:p>
    <w:p w14:paraId="62801FAF" w14:textId="77777777" w:rsidR="0051200A" w:rsidRPr="0051200A" w:rsidRDefault="0051200A" w:rsidP="0051200A">
      <w:pPr>
        <w:pStyle w:val="ListBullet"/>
        <w:numPr>
          <w:ilvl w:val="0"/>
          <w:numId w:val="102"/>
        </w:numPr>
        <w:rPr>
          <w:lang w:val="en-IN"/>
        </w:rPr>
      </w:pPr>
      <w:r w:rsidRPr="0051200A">
        <w:rPr>
          <w:lang w:val="en-IN"/>
        </w:rPr>
        <w:t>Based on the calculation, the settlement is classified as:</w:t>
      </w:r>
    </w:p>
    <w:p w14:paraId="684C59DC" w14:textId="4B22F7C0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 xml:space="preserve"> Positive Settlement → Proceed to UC-1</w:t>
      </w:r>
      <w:r w:rsidR="007351FE">
        <w:rPr>
          <w:lang w:val="en-IN"/>
        </w:rPr>
        <w:t>3</w:t>
      </w:r>
      <w:r w:rsidRPr="0051200A">
        <w:rPr>
          <w:lang w:val="en-IN"/>
        </w:rPr>
        <w:t>A for payout and employee communication</w:t>
      </w:r>
    </w:p>
    <w:p w14:paraId="54202C3B" w14:textId="3D3AA5DE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 xml:space="preserve"> Negative Settlement → Proceed to UC-1</w:t>
      </w:r>
      <w:r w:rsidR="007351FE">
        <w:rPr>
          <w:lang w:val="en-IN"/>
        </w:rPr>
        <w:t>3</w:t>
      </w:r>
      <w:r w:rsidRPr="0051200A">
        <w:rPr>
          <w:lang w:val="en-IN"/>
        </w:rPr>
        <w:t>B to UC-1</w:t>
      </w:r>
      <w:r w:rsidR="007351FE">
        <w:rPr>
          <w:lang w:val="en-IN"/>
        </w:rPr>
        <w:t>4</w:t>
      </w:r>
      <w:r w:rsidRPr="0051200A">
        <w:rPr>
          <w:lang w:val="en-IN"/>
        </w:rPr>
        <w:t>B for reminder and recovery process</w:t>
      </w:r>
    </w:p>
    <w:p w14:paraId="714DAF11" w14:textId="77777777" w:rsidR="0051200A" w:rsidRPr="0051200A" w:rsidRDefault="0051200A" w:rsidP="0051200A">
      <w:pPr>
        <w:pStyle w:val="ListBullet"/>
        <w:numPr>
          <w:ilvl w:val="0"/>
          <w:numId w:val="102"/>
        </w:numPr>
        <w:rPr>
          <w:lang w:val="en-IN"/>
        </w:rPr>
      </w:pPr>
      <w:r w:rsidRPr="0051200A">
        <w:rPr>
          <w:lang w:val="en-IN"/>
        </w:rPr>
        <w:t>The Finance Team completes:</w:t>
      </w:r>
    </w:p>
    <w:p w14:paraId="4C4224FF" w14:textId="77777777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>The net settlement review</w:t>
      </w:r>
    </w:p>
    <w:p w14:paraId="2092345D" w14:textId="77777777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>Required actions for payout or recovery</w:t>
      </w:r>
    </w:p>
    <w:p w14:paraId="23EF9294" w14:textId="77777777" w:rsidR="0051200A" w:rsidRPr="0051200A" w:rsidRDefault="0051200A" w:rsidP="0051200A">
      <w:pPr>
        <w:pStyle w:val="ListBullet"/>
        <w:numPr>
          <w:ilvl w:val="1"/>
          <w:numId w:val="102"/>
        </w:numPr>
        <w:rPr>
          <w:lang w:val="en-IN"/>
        </w:rPr>
      </w:pPr>
      <w:r w:rsidRPr="0051200A">
        <w:rPr>
          <w:lang w:val="en-IN"/>
        </w:rPr>
        <w:t>System updates and internal records</w:t>
      </w:r>
    </w:p>
    <w:p w14:paraId="38D6F37C" w14:textId="7D602AF4" w:rsidR="0051200A" w:rsidRPr="0051200A" w:rsidRDefault="0051200A" w:rsidP="0051200A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947ACF9" w14:textId="77777777" w:rsidR="0051200A" w:rsidRPr="0051200A" w:rsidRDefault="0051200A" w:rsidP="0051200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51200A">
        <w:rPr>
          <w:b/>
          <w:bCs/>
          <w:lang w:val="en-IN"/>
        </w:rPr>
        <w:t>Postconditions:</w:t>
      </w:r>
    </w:p>
    <w:p w14:paraId="3DC38687" w14:textId="77777777" w:rsidR="0051200A" w:rsidRPr="0051200A" w:rsidRDefault="0051200A" w:rsidP="0051200A">
      <w:pPr>
        <w:pStyle w:val="ListBullet"/>
        <w:numPr>
          <w:ilvl w:val="0"/>
          <w:numId w:val="103"/>
        </w:numPr>
        <w:rPr>
          <w:lang w:val="en-IN"/>
        </w:rPr>
      </w:pPr>
      <w:r w:rsidRPr="0051200A">
        <w:rPr>
          <w:lang w:val="en-IN"/>
        </w:rPr>
        <w:t>Finance completes the final financial settlement process:</w:t>
      </w:r>
    </w:p>
    <w:p w14:paraId="110CBA1E" w14:textId="75E4A031" w:rsidR="0051200A" w:rsidRPr="0051200A" w:rsidRDefault="0051200A" w:rsidP="0051200A">
      <w:pPr>
        <w:pStyle w:val="ListBullet"/>
        <w:numPr>
          <w:ilvl w:val="1"/>
          <w:numId w:val="103"/>
        </w:numPr>
        <w:rPr>
          <w:lang w:val="en-IN"/>
        </w:rPr>
      </w:pPr>
      <w:r w:rsidRPr="0051200A">
        <w:rPr>
          <w:lang w:val="en-IN"/>
        </w:rPr>
        <w:t>If positive, employee is paid and informed (as per UC-1</w:t>
      </w:r>
      <w:r w:rsidR="007351FE">
        <w:rPr>
          <w:lang w:val="en-IN"/>
        </w:rPr>
        <w:t>3</w:t>
      </w:r>
      <w:r w:rsidRPr="0051200A">
        <w:rPr>
          <w:lang w:val="en-IN"/>
        </w:rPr>
        <w:t>A)</w:t>
      </w:r>
    </w:p>
    <w:p w14:paraId="304CD8E8" w14:textId="732D4D8B" w:rsidR="0051200A" w:rsidRPr="0051200A" w:rsidRDefault="0051200A" w:rsidP="0051200A">
      <w:pPr>
        <w:pStyle w:val="ListBullet"/>
        <w:numPr>
          <w:ilvl w:val="1"/>
          <w:numId w:val="103"/>
        </w:numPr>
        <w:rPr>
          <w:lang w:val="en-IN"/>
        </w:rPr>
      </w:pPr>
      <w:r w:rsidRPr="0051200A">
        <w:rPr>
          <w:lang w:val="en-IN"/>
        </w:rPr>
        <w:t>If negative, recovery/reminder flow is triggered (as per UC-1</w:t>
      </w:r>
      <w:r w:rsidR="007351FE">
        <w:rPr>
          <w:lang w:val="en-IN"/>
        </w:rPr>
        <w:t>3</w:t>
      </w:r>
      <w:r w:rsidRPr="0051200A">
        <w:rPr>
          <w:lang w:val="en-IN"/>
        </w:rPr>
        <w:t>B to UC-1</w:t>
      </w:r>
      <w:r w:rsidR="007351FE">
        <w:rPr>
          <w:lang w:val="en-IN"/>
        </w:rPr>
        <w:t>4</w:t>
      </w:r>
      <w:r w:rsidRPr="0051200A">
        <w:rPr>
          <w:lang w:val="en-IN"/>
        </w:rPr>
        <w:t>B)</w:t>
      </w:r>
    </w:p>
    <w:p w14:paraId="0F2A051D" w14:textId="77777777" w:rsidR="0051200A" w:rsidRPr="0051200A" w:rsidRDefault="0051200A" w:rsidP="0051200A">
      <w:pPr>
        <w:pStyle w:val="ListBullet"/>
        <w:numPr>
          <w:ilvl w:val="0"/>
          <w:numId w:val="103"/>
        </w:numPr>
        <w:rPr>
          <w:lang w:val="en-IN"/>
        </w:rPr>
      </w:pPr>
      <w:r w:rsidRPr="0051200A">
        <w:rPr>
          <w:lang w:val="en-IN"/>
        </w:rPr>
        <w:t>The case is either closed (if settled) or tracked for recovery (if pending)</w:t>
      </w:r>
    </w:p>
    <w:p w14:paraId="5A12F24A" w14:textId="77777777" w:rsidR="0051200A" w:rsidRPr="0051200A" w:rsidRDefault="0051200A" w:rsidP="0051200A">
      <w:pPr>
        <w:pStyle w:val="ListBullet"/>
        <w:numPr>
          <w:ilvl w:val="0"/>
          <w:numId w:val="103"/>
        </w:numPr>
        <w:rPr>
          <w:lang w:val="en-IN"/>
        </w:rPr>
      </w:pPr>
      <w:r w:rsidRPr="0051200A">
        <w:rPr>
          <w:lang w:val="en-IN"/>
        </w:rPr>
        <w:t>All records are logged for audit and compliance.</w:t>
      </w:r>
    </w:p>
    <w:p w14:paraId="1BFBF48A" w14:textId="77777777" w:rsidR="0051200A" w:rsidRPr="0002483B" w:rsidRDefault="0051200A" w:rsidP="0051200A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B0542E7" w14:textId="77777777" w:rsidR="0002483B" w:rsidRPr="00EA0697" w:rsidRDefault="0002483B" w:rsidP="00EA0697">
      <w:pPr>
        <w:pStyle w:val="ListBullet"/>
        <w:numPr>
          <w:ilvl w:val="0"/>
          <w:numId w:val="0"/>
        </w:numPr>
        <w:ind w:left="360"/>
      </w:pPr>
    </w:p>
    <w:sectPr w:rsidR="0002483B" w:rsidRPr="00EA069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F7A1C" w14:textId="77777777" w:rsidR="005D6807" w:rsidRDefault="005D6807" w:rsidP="00AB676E">
      <w:pPr>
        <w:spacing w:after="0" w:line="240" w:lineRule="auto"/>
      </w:pPr>
      <w:r>
        <w:separator/>
      </w:r>
    </w:p>
  </w:endnote>
  <w:endnote w:type="continuationSeparator" w:id="0">
    <w:p w14:paraId="276AAE2F" w14:textId="77777777" w:rsidR="005D6807" w:rsidRDefault="005D6807" w:rsidP="00AB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B2369" w14:textId="77777777" w:rsidR="008E3693" w:rsidRDefault="008E3693" w:rsidP="008E3693">
    <w:pPr>
      <w:pStyle w:val="Footer"/>
      <w:jc w:val="right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1A6110" wp14:editId="0DF9BF5A">
              <wp:simplePos x="0" y="0"/>
              <wp:positionH relativeFrom="column">
                <wp:posOffset>-14556</wp:posOffset>
              </wp:positionH>
              <wp:positionV relativeFrom="paragraph">
                <wp:posOffset>-55929</wp:posOffset>
              </wp:positionV>
              <wp:extent cx="57848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485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D4227" id="Straight Connector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-4.4pt" to="454.35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" strokecolor="#eeece1 [3214]"/>
          </w:pict>
        </mc:Fallback>
      </mc:AlternateContent>
    </w:r>
    <w:sdt>
      <w:sdtPr>
        <w:id w:val="-9349758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C491C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50BE56F" wp14:editId="78756904">
                  <wp:simplePos x="0" y="0"/>
                  <wp:positionH relativeFrom="margin">
                    <wp:align>left</wp:align>
                  </wp:positionH>
                  <wp:positionV relativeFrom="paragraph">
                    <wp:posOffset>187960</wp:posOffset>
                  </wp:positionV>
                  <wp:extent cx="4133850" cy="577850"/>
                  <wp:effectExtent l="0" t="0" r="0" b="0"/>
                  <wp:wrapNone/>
                  <wp:docPr id="58" name="Text Box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33850" cy="577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8A3A8" w14:textId="39148C30" w:rsidR="008E3693" w:rsidRPr="003637B1" w:rsidRDefault="008E3693" w:rsidP="008E3693">
                              <w:pPr>
                                <w:rPr>
                                  <w:rFonts w:ascii="Raleway" w:hAnsi="Raleway"/>
                                  <w:sz w:val="20"/>
                                </w:rPr>
                              </w:pP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t>© Firstsource Solutions Limited |</w:t>
                              </w:r>
                              <w:r>
                                <w:rPr>
                                  <w:rFonts w:ascii="Raleway" w:hAnsi="Raleway"/>
                                  <w:sz w:val="20"/>
                                </w:rPr>
                                <w:t xml:space="preserve"> </w:t>
                              </w: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t xml:space="preserve">Confidential | </w:t>
                              </w: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fldChar w:fldCharType="begin"/>
                              </w: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instrText xml:space="preserve"> DATE \@ "MMMM d, yyyy" </w:instrText>
                              </w: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fldChar w:fldCharType="separate"/>
                              </w:r>
                              <w:r w:rsidR="00B62574">
                                <w:rPr>
                                  <w:rFonts w:ascii="Raleway" w:hAnsi="Raleway"/>
                                  <w:noProof/>
                                  <w:sz w:val="20"/>
                                </w:rPr>
                                <w:t>June 17, 2025</w:t>
                              </w: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50BE56F"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6" type="#_x0000_t202" style="position:absolute;left:0;text-align:left;margin-left:0;margin-top:14.8pt;width:325.5pt;height:45.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" filled="f" stroked="f" strokeweight=".5pt">
                  <v:textbox>
                    <w:txbxContent>
                      <w:p w14:paraId="7C58A3A8" w14:textId="39148C30" w:rsidR="008E3693" w:rsidRPr="003637B1" w:rsidRDefault="008E3693" w:rsidP="008E3693">
                        <w:pPr>
                          <w:rPr>
                            <w:rFonts w:ascii="Raleway" w:hAnsi="Raleway"/>
                            <w:sz w:val="20"/>
                          </w:rPr>
                        </w:pPr>
                        <w:r w:rsidRPr="00543803">
                          <w:rPr>
                            <w:rFonts w:ascii="Raleway" w:hAnsi="Raleway"/>
                            <w:sz w:val="20"/>
                          </w:rPr>
                          <w:t>© Firstsource Solutions Limited |</w:t>
                        </w:r>
                        <w:r>
                          <w:rPr>
                            <w:rFonts w:ascii="Raleway" w:hAnsi="Raleway"/>
                            <w:sz w:val="20"/>
                          </w:rPr>
                          <w:t xml:space="preserve"> </w:t>
                        </w:r>
                        <w:r w:rsidRPr="00543803">
                          <w:rPr>
                            <w:rFonts w:ascii="Raleway" w:hAnsi="Raleway"/>
                            <w:sz w:val="20"/>
                          </w:rPr>
                          <w:t xml:space="preserve">Confidential | </w:t>
                        </w:r>
                        <w:r w:rsidRPr="00543803">
                          <w:rPr>
                            <w:rFonts w:ascii="Raleway" w:hAnsi="Raleway"/>
                            <w:sz w:val="20"/>
                          </w:rPr>
                          <w:fldChar w:fldCharType="begin"/>
                        </w:r>
                        <w:r w:rsidRPr="00543803">
                          <w:rPr>
                            <w:rFonts w:ascii="Raleway" w:hAnsi="Raleway"/>
                            <w:sz w:val="20"/>
                          </w:rPr>
                          <w:instrText xml:space="preserve"> DATE \@ "MMMM d, yyyy" </w:instrText>
                        </w:r>
                        <w:r w:rsidRPr="00543803">
                          <w:rPr>
                            <w:rFonts w:ascii="Raleway" w:hAnsi="Raleway"/>
                            <w:sz w:val="20"/>
                          </w:rPr>
                          <w:fldChar w:fldCharType="separate"/>
                        </w:r>
                        <w:r w:rsidR="00B62574">
                          <w:rPr>
                            <w:rFonts w:ascii="Raleway" w:hAnsi="Raleway"/>
                            <w:noProof/>
                            <w:sz w:val="20"/>
                          </w:rPr>
                          <w:t>June 17, 2025</w:t>
                        </w:r>
                        <w:r w:rsidRPr="00543803">
                          <w:rPr>
                            <w:rFonts w:ascii="Raleway" w:hAnsi="Raleway"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455C271F" w14:textId="73DFFC23" w:rsidR="00AB676E" w:rsidRDefault="00AB6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8297B" w14:textId="77777777" w:rsidR="005D6807" w:rsidRDefault="005D6807" w:rsidP="00AB676E">
      <w:pPr>
        <w:spacing w:after="0" w:line="240" w:lineRule="auto"/>
      </w:pPr>
      <w:r>
        <w:separator/>
      </w:r>
    </w:p>
  </w:footnote>
  <w:footnote w:type="continuationSeparator" w:id="0">
    <w:p w14:paraId="458D3705" w14:textId="77777777" w:rsidR="005D6807" w:rsidRDefault="005D6807" w:rsidP="00AB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87B79" w14:textId="01B5B67B" w:rsidR="00AB676E" w:rsidRDefault="00AB676E" w:rsidP="00AB676E">
    <w:pPr>
      <w:pStyle w:val="Header"/>
    </w:pPr>
    <w:bookmarkStart w:id="0" w:name="_Hlk198793537"/>
    <w:bookmarkStart w:id="1" w:name="_Hlk198793538"/>
    <w:bookmarkStart w:id="2" w:name="_Hlk198793562"/>
    <w:bookmarkStart w:id="3" w:name="_Hlk198793563"/>
    <w:r>
      <w:rPr>
        <w:noProof/>
        <w:lang w:eastAsia="en-IN"/>
      </w:rPr>
      <w:drawing>
        <wp:anchor distT="0" distB="0" distL="114300" distR="114300" simplePos="0" relativeHeight="251659776" behindDoc="0" locked="0" layoutInCell="1" allowOverlap="1" wp14:anchorId="6537E983" wp14:editId="412E860F">
          <wp:simplePos x="0" y="0"/>
          <wp:positionH relativeFrom="margin">
            <wp:posOffset>4645660</wp:posOffset>
          </wp:positionH>
          <wp:positionV relativeFrom="paragraph">
            <wp:posOffset>-135890</wp:posOffset>
          </wp:positionV>
          <wp:extent cx="1079757" cy="428625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-Updated-FSL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757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7728" behindDoc="0" locked="0" layoutInCell="1" allowOverlap="1" wp14:anchorId="603F0050" wp14:editId="4B4AC1CD">
          <wp:simplePos x="0" y="0"/>
          <wp:positionH relativeFrom="margin">
            <wp:posOffset>-19050</wp:posOffset>
          </wp:positionH>
          <wp:positionV relativeFrom="paragraph">
            <wp:posOffset>-116840</wp:posOffset>
          </wp:positionV>
          <wp:extent cx="1446400" cy="390525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P-Sanjiv-Goenka-Group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400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0012A2" wp14:editId="27D6D9FC">
              <wp:simplePos x="0" y="0"/>
              <wp:positionH relativeFrom="column">
                <wp:posOffset>-16510</wp:posOffset>
              </wp:positionH>
              <wp:positionV relativeFrom="paragraph">
                <wp:posOffset>502285</wp:posOffset>
              </wp:positionV>
              <wp:extent cx="578485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485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A399DA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39.55pt" to="454.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" strokecolor="#eeece1 [3214]"/>
          </w:pict>
        </mc:Fallback>
      </mc:AlternateContent>
    </w:r>
    <w:r>
      <w:tab/>
    </w:r>
    <w:r>
      <w:tab/>
    </w:r>
    <w:bookmarkEnd w:id="0"/>
    <w:bookmarkEnd w:id="1"/>
    <w:bookmarkEnd w:id="2"/>
    <w:bookmarkEnd w:id="3"/>
  </w:p>
  <w:p w14:paraId="6E15AD44" w14:textId="77777777" w:rsidR="00AB676E" w:rsidRDefault="00AB676E" w:rsidP="00AB676E">
    <w:pPr>
      <w:pStyle w:val="Header"/>
    </w:pPr>
  </w:p>
  <w:p w14:paraId="6856E468" w14:textId="5842474A" w:rsidR="00AB676E" w:rsidRDefault="00AB676E">
    <w:pPr>
      <w:pStyle w:val="Header"/>
    </w:pPr>
  </w:p>
  <w:p w14:paraId="0544D419" w14:textId="77777777" w:rsidR="00AB676E" w:rsidRDefault="00AB6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8B63C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B7C0A"/>
    <w:multiLevelType w:val="multilevel"/>
    <w:tmpl w:val="E28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17ECA"/>
    <w:multiLevelType w:val="multilevel"/>
    <w:tmpl w:val="C2A4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753B2C"/>
    <w:multiLevelType w:val="multilevel"/>
    <w:tmpl w:val="83EC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C8374C"/>
    <w:multiLevelType w:val="multilevel"/>
    <w:tmpl w:val="3884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5E4F"/>
    <w:multiLevelType w:val="multilevel"/>
    <w:tmpl w:val="97B0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21E44"/>
    <w:multiLevelType w:val="multilevel"/>
    <w:tmpl w:val="797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B12110"/>
    <w:multiLevelType w:val="multilevel"/>
    <w:tmpl w:val="5A5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E352E"/>
    <w:multiLevelType w:val="hybridMultilevel"/>
    <w:tmpl w:val="24647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A87C1B"/>
    <w:multiLevelType w:val="multilevel"/>
    <w:tmpl w:val="E3C6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1238C4"/>
    <w:multiLevelType w:val="multilevel"/>
    <w:tmpl w:val="DC9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7D2DC3"/>
    <w:multiLevelType w:val="multilevel"/>
    <w:tmpl w:val="76B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A92E00"/>
    <w:multiLevelType w:val="hybridMultilevel"/>
    <w:tmpl w:val="C1B83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C01AC9"/>
    <w:multiLevelType w:val="hybridMultilevel"/>
    <w:tmpl w:val="571E70E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0820A4E"/>
    <w:multiLevelType w:val="multilevel"/>
    <w:tmpl w:val="03C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7B42A4"/>
    <w:multiLevelType w:val="multilevel"/>
    <w:tmpl w:val="76BC8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66D7C"/>
    <w:multiLevelType w:val="multilevel"/>
    <w:tmpl w:val="F07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FE3CBC"/>
    <w:multiLevelType w:val="multilevel"/>
    <w:tmpl w:val="7CC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D4356D"/>
    <w:multiLevelType w:val="multilevel"/>
    <w:tmpl w:val="B1E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D70380"/>
    <w:multiLevelType w:val="multilevel"/>
    <w:tmpl w:val="D04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64306B"/>
    <w:multiLevelType w:val="hybridMultilevel"/>
    <w:tmpl w:val="66508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7F2682"/>
    <w:multiLevelType w:val="multilevel"/>
    <w:tmpl w:val="1A0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63FD9"/>
    <w:multiLevelType w:val="multilevel"/>
    <w:tmpl w:val="5AC0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E712AD"/>
    <w:multiLevelType w:val="multilevel"/>
    <w:tmpl w:val="C4C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F79A6"/>
    <w:multiLevelType w:val="multilevel"/>
    <w:tmpl w:val="424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520CB8"/>
    <w:multiLevelType w:val="multilevel"/>
    <w:tmpl w:val="44C4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585C40"/>
    <w:multiLevelType w:val="multilevel"/>
    <w:tmpl w:val="A37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400DE"/>
    <w:multiLevelType w:val="multilevel"/>
    <w:tmpl w:val="CFE8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BE55622"/>
    <w:multiLevelType w:val="multilevel"/>
    <w:tmpl w:val="3A56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21055A"/>
    <w:multiLevelType w:val="hybridMultilevel"/>
    <w:tmpl w:val="DEDAD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B54DDD"/>
    <w:multiLevelType w:val="multilevel"/>
    <w:tmpl w:val="CED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40244E"/>
    <w:multiLevelType w:val="multilevel"/>
    <w:tmpl w:val="1AEC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AF0AD5"/>
    <w:multiLevelType w:val="multilevel"/>
    <w:tmpl w:val="89F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5629A0"/>
    <w:multiLevelType w:val="multilevel"/>
    <w:tmpl w:val="210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374122"/>
    <w:multiLevelType w:val="multilevel"/>
    <w:tmpl w:val="08D4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9B5F86"/>
    <w:multiLevelType w:val="hybridMultilevel"/>
    <w:tmpl w:val="A4D62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117631"/>
    <w:multiLevelType w:val="multilevel"/>
    <w:tmpl w:val="13D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B00040"/>
    <w:multiLevelType w:val="hybridMultilevel"/>
    <w:tmpl w:val="BBDEE9C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25C1221C"/>
    <w:multiLevelType w:val="multilevel"/>
    <w:tmpl w:val="A93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F275D2"/>
    <w:multiLevelType w:val="multilevel"/>
    <w:tmpl w:val="8F9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2E7C35"/>
    <w:multiLevelType w:val="hybridMultilevel"/>
    <w:tmpl w:val="AA88B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7C1BF5"/>
    <w:multiLevelType w:val="multilevel"/>
    <w:tmpl w:val="678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8D1EC2"/>
    <w:multiLevelType w:val="hybridMultilevel"/>
    <w:tmpl w:val="616616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272A251B"/>
    <w:multiLevelType w:val="hybridMultilevel"/>
    <w:tmpl w:val="5FC699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79F2E08"/>
    <w:multiLevelType w:val="multilevel"/>
    <w:tmpl w:val="5B52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4A6141"/>
    <w:multiLevelType w:val="hybridMultilevel"/>
    <w:tmpl w:val="289C30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90603F2"/>
    <w:multiLevelType w:val="multilevel"/>
    <w:tmpl w:val="2B68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502B74"/>
    <w:multiLevelType w:val="multilevel"/>
    <w:tmpl w:val="6D8C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7A28A5"/>
    <w:multiLevelType w:val="hybridMultilevel"/>
    <w:tmpl w:val="D25A5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2BE05C21"/>
    <w:multiLevelType w:val="hybridMultilevel"/>
    <w:tmpl w:val="363E56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2E070729"/>
    <w:multiLevelType w:val="hybridMultilevel"/>
    <w:tmpl w:val="BF92C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EF07178"/>
    <w:multiLevelType w:val="hybridMultilevel"/>
    <w:tmpl w:val="A38E1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F7966D5"/>
    <w:multiLevelType w:val="hybridMultilevel"/>
    <w:tmpl w:val="73A64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266AAD"/>
    <w:multiLevelType w:val="hybridMultilevel"/>
    <w:tmpl w:val="735CF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3D4093"/>
    <w:multiLevelType w:val="multilevel"/>
    <w:tmpl w:val="1E8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025A09"/>
    <w:multiLevelType w:val="multilevel"/>
    <w:tmpl w:val="88D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2215F04"/>
    <w:multiLevelType w:val="multilevel"/>
    <w:tmpl w:val="C28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6E5EA0"/>
    <w:multiLevelType w:val="multilevel"/>
    <w:tmpl w:val="E868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99381C"/>
    <w:multiLevelType w:val="hybridMultilevel"/>
    <w:tmpl w:val="885A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4014FD2"/>
    <w:multiLevelType w:val="multilevel"/>
    <w:tmpl w:val="E978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732AFE"/>
    <w:multiLevelType w:val="hybridMultilevel"/>
    <w:tmpl w:val="FA5431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357E4F7F"/>
    <w:multiLevelType w:val="multilevel"/>
    <w:tmpl w:val="0D4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E93D91"/>
    <w:multiLevelType w:val="multilevel"/>
    <w:tmpl w:val="2AA4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126335"/>
    <w:multiLevelType w:val="multilevel"/>
    <w:tmpl w:val="653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F937FC"/>
    <w:multiLevelType w:val="multilevel"/>
    <w:tmpl w:val="DB5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6C7AD2"/>
    <w:multiLevelType w:val="hybridMultilevel"/>
    <w:tmpl w:val="1990F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F04577"/>
    <w:multiLevelType w:val="multilevel"/>
    <w:tmpl w:val="3B7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314534"/>
    <w:multiLevelType w:val="multilevel"/>
    <w:tmpl w:val="212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6F13EA"/>
    <w:multiLevelType w:val="multilevel"/>
    <w:tmpl w:val="6E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837AD6"/>
    <w:multiLevelType w:val="multilevel"/>
    <w:tmpl w:val="646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EE64DBE"/>
    <w:multiLevelType w:val="multilevel"/>
    <w:tmpl w:val="7A26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984266"/>
    <w:multiLevelType w:val="multilevel"/>
    <w:tmpl w:val="185E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7D0B60"/>
    <w:multiLevelType w:val="multilevel"/>
    <w:tmpl w:val="34E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9B257D"/>
    <w:multiLevelType w:val="multilevel"/>
    <w:tmpl w:val="A9C8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BC4944"/>
    <w:multiLevelType w:val="multilevel"/>
    <w:tmpl w:val="F356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047DA0"/>
    <w:multiLevelType w:val="hybridMultilevel"/>
    <w:tmpl w:val="8C7A8C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4CFE6664"/>
    <w:multiLevelType w:val="multilevel"/>
    <w:tmpl w:val="C9D6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3951E2"/>
    <w:multiLevelType w:val="hybridMultilevel"/>
    <w:tmpl w:val="14C2D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F194664"/>
    <w:multiLevelType w:val="multilevel"/>
    <w:tmpl w:val="35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09F2A5B"/>
    <w:multiLevelType w:val="multilevel"/>
    <w:tmpl w:val="487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2A0A70"/>
    <w:multiLevelType w:val="multilevel"/>
    <w:tmpl w:val="1BB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A02A66"/>
    <w:multiLevelType w:val="hybridMultilevel"/>
    <w:tmpl w:val="0330C9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E6CE46C">
      <w:start w:val="3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51A2709B"/>
    <w:multiLevelType w:val="multilevel"/>
    <w:tmpl w:val="585E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2A96C1C"/>
    <w:multiLevelType w:val="hybridMultilevel"/>
    <w:tmpl w:val="099263BA"/>
    <w:lvl w:ilvl="0" w:tplc="7C149A7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4C55926"/>
    <w:multiLevelType w:val="multilevel"/>
    <w:tmpl w:val="BDF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20749F"/>
    <w:multiLevelType w:val="multilevel"/>
    <w:tmpl w:val="A6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02638C"/>
    <w:multiLevelType w:val="multilevel"/>
    <w:tmpl w:val="7A8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6B0F5D"/>
    <w:multiLevelType w:val="hybridMultilevel"/>
    <w:tmpl w:val="21145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CB5526A"/>
    <w:multiLevelType w:val="multilevel"/>
    <w:tmpl w:val="C89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A100BF"/>
    <w:multiLevelType w:val="multilevel"/>
    <w:tmpl w:val="9AE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C977C6"/>
    <w:multiLevelType w:val="multilevel"/>
    <w:tmpl w:val="671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0E3F9A"/>
    <w:multiLevelType w:val="multilevel"/>
    <w:tmpl w:val="9664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08F1BC9"/>
    <w:multiLevelType w:val="hybridMultilevel"/>
    <w:tmpl w:val="51F234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62622564"/>
    <w:multiLevelType w:val="multilevel"/>
    <w:tmpl w:val="5C02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BA2C90"/>
    <w:multiLevelType w:val="multilevel"/>
    <w:tmpl w:val="A69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1541AA"/>
    <w:multiLevelType w:val="multilevel"/>
    <w:tmpl w:val="B6DC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1D59C8"/>
    <w:multiLevelType w:val="multilevel"/>
    <w:tmpl w:val="4EF2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E54B15"/>
    <w:multiLevelType w:val="multilevel"/>
    <w:tmpl w:val="634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F04C9E"/>
    <w:multiLevelType w:val="hybridMultilevel"/>
    <w:tmpl w:val="843A1C4A"/>
    <w:lvl w:ilvl="0" w:tplc="3D2C34D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7F3148A"/>
    <w:multiLevelType w:val="multilevel"/>
    <w:tmpl w:val="4252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3D3843"/>
    <w:multiLevelType w:val="hybridMultilevel"/>
    <w:tmpl w:val="27BE322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695106A1"/>
    <w:multiLevelType w:val="multilevel"/>
    <w:tmpl w:val="231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7F0166"/>
    <w:multiLevelType w:val="hybridMultilevel"/>
    <w:tmpl w:val="1D326EA8"/>
    <w:lvl w:ilvl="0" w:tplc="1CB4B09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AE63BDD"/>
    <w:multiLevelType w:val="multilevel"/>
    <w:tmpl w:val="963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9552E6"/>
    <w:multiLevelType w:val="multilevel"/>
    <w:tmpl w:val="FE1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CB776BF"/>
    <w:multiLevelType w:val="hybridMultilevel"/>
    <w:tmpl w:val="80FCB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6CE12FA0"/>
    <w:multiLevelType w:val="multilevel"/>
    <w:tmpl w:val="70D8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DB91B02"/>
    <w:multiLevelType w:val="multilevel"/>
    <w:tmpl w:val="C454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EE04F66"/>
    <w:multiLevelType w:val="hybridMultilevel"/>
    <w:tmpl w:val="BD3C40B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6F5A259D"/>
    <w:multiLevelType w:val="multilevel"/>
    <w:tmpl w:val="6E60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B250DC"/>
    <w:multiLevelType w:val="multilevel"/>
    <w:tmpl w:val="7D6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EA39C1"/>
    <w:multiLevelType w:val="multilevel"/>
    <w:tmpl w:val="D39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8024BB"/>
    <w:multiLevelType w:val="hybridMultilevel"/>
    <w:tmpl w:val="8C029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166394C"/>
    <w:multiLevelType w:val="multilevel"/>
    <w:tmpl w:val="C932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2A2C36"/>
    <w:multiLevelType w:val="multilevel"/>
    <w:tmpl w:val="BEE8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7D7CB6"/>
    <w:multiLevelType w:val="hybridMultilevel"/>
    <w:tmpl w:val="4DF2CE8E"/>
    <w:lvl w:ilvl="0" w:tplc="183AB48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6F27BD2"/>
    <w:multiLevelType w:val="multilevel"/>
    <w:tmpl w:val="03BA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9ED51A5"/>
    <w:multiLevelType w:val="multilevel"/>
    <w:tmpl w:val="DB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A5F71B5"/>
    <w:multiLevelType w:val="multilevel"/>
    <w:tmpl w:val="FA5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CB62CF"/>
    <w:multiLevelType w:val="multilevel"/>
    <w:tmpl w:val="F42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C76942"/>
    <w:multiLevelType w:val="multilevel"/>
    <w:tmpl w:val="BFD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570039">
    <w:abstractNumId w:val="8"/>
  </w:num>
  <w:num w:numId="2" w16cid:durableId="67849686">
    <w:abstractNumId w:val="6"/>
  </w:num>
  <w:num w:numId="3" w16cid:durableId="1717312225">
    <w:abstractNumId w:val="5"/>
  </w:num>
  <w:num w:numId="4" w16cid:durableId="797918611">
    <w:abstractNumId w:val="4"/>
  </w:num>
  <w:num w:numId="5" w16cid:durableId="150144639">
    <w:abstractNumId w:val="7"/>
  </w:num>
  <w:num w:numId="6" w16cid:durableId="130640018">
    <w:abstractNumId w:val="3"/>
  </w:num>
  <w:num w:numId="7" w16cid:durableId="720249999">
    <w:abstractNumId w:val="2"/>
  </w:num>
  <w:num w:numId="8" w16cid:durableId="30886440">
    <w:abstractNumId w:val="1"/>
  </w:num>
  <w:num w:numId="9" w16cid:durableId="96996091">
    <w:abstractNumId w:val="0"/>
  </w:num>
  <w:num w:numId="10" w16cid:durableId="1733649625">
    <w:abstractNumId w:val="29"/>
  </w:num>
  <w:num w:numId="11" w16cid:durableId="1289241031">
    <w:abstractNumId w:val="15"/>
  </w:num>
  <w:num w:numId="12" w16cid:durableId="526333373">
    <w:abstractNumId w:val="63"/>
  </w:num>
  <w:num w:numId="13" w16cid:durableId="527330997">
    <w:abstractNumId w:val="98"/>
  </w:num>
  <w:num w:numId="14" w16cid:durableId="1103500493">
    <w:abstractNumId w:val="23"/>
  </w:num>
  <w:num w:numId="15" w16cid:durableId="101268690">
    <w:abstractNumId w:val="64"/>
  </w:num>
  <w:num w:numId="16" w16cid:durableId="2116510335">
    <w:abstractNumId w:val="12"/>
  </w:num>
  <w:num w:numId="17" w16cid:durableId="1136988640">
    <w:abstractNumId w:val="102"/>
  </w:num>
  <w:num w:numId="18" w16cid:durableId="1836068344">
    <w:abstractNumId w:val="81"/>
  </w:num>
  <w:num w:numId="19" w16cid:durableId="1188904090">
    <w:abstractNumId w:val="78"/>
  </w:num>
  <w:num w:numId="20" w16cid:durableId="836730447">
    <w:abstractNumId w:val="47"/>
  </w:num>
  <w:num w:numId="21" w16cid:durableId="433867000">
    <w:abstractNumId w:val="55"/>
  </w:num>
  <w:num w:numId="22" w16cid:durableId="1146700389">
    <w:abstractNumId w:val="42"/>
  </w:num>
  <w:num w:numId="23" w16cid:durableId="3213291">
    <w:abstractNumId w:val="97"/>
  </w:num>
  <w:num w:numId="24" w16cid:durableId="1495877220">
    <w:abstractNumId w:val="49"/>
  </w:num>
  <w:num w:numId="25" w16cid:durableId="1971939198">
    <w:abstractNumId w:val="36"/>
  </w:num>
  <w:num w:numId="26" w16cid:durableId="1652174651">
    <w:abstractNumId w:val="27"/>
  </w:num>
  <w:num w:numId="27" w16cid:durableId="1638801513">
    <w:abstractNumId w:val="54"/>
  </w:num>
  <w:num w:numId="28" w16cid:durableId="1921211213">
    <w:abstractNumId w:val="17"/>
  </w:num>
  <w:num w:numId="29" w16cid:durableId="1275558594">
    <w:abstractNumId w:val="104"/>
  </w:num>
  <w:num w:numId="30" w16cid:durableId="1486362782">
    <w:abstractNumId w:val="62"/>
  </w:num>
  <w:num w:numId="31" w16cid:durableId="1523203186">
    <w:abstractNumId w:val="19"/>
  </w:num>
  <w:num w:numId="32" w16cid:durableId="1041368714">
    <w:abstractNumId w:val="31"/>
  </w:num>
  <w:num w:numId="33" w16cid:durableId="435751432">
    <w:abstractNumId w:val="121"/>
  </w:num>
  <w:num w:numId="34" w16cid:durableId="1973173683">
    <w:abstractNumId w:val="11"/>
  </w:num>
  <w:num w:numId="35" w16cid:durableId="1804034602">
    <w:abstractNumId w:val="67"/>
  </w:num>
  <w:num w:numId="36" w16cid:durableId="2042129670">
    <w:abstractNumId w:val="111"/>
  </w:num>
  <w:num w:numId="37" w16cid:durableId="206258750">
    <w:abstractNumId w:val="99"/>
  </w:num>
  <w:num w:numId="38" w16cid:durableId="1578397927">
    <w:abstractNumId w:val="128"/>
  </w:num>
  <w:num w:numId="39" w16cid:durableId="1715232539">
    <w:abstractNumId w:val="46"/>
  </w:num>
  <w:num w:numId="40" w16cid:durableId="1720861460">
    <w:abstractNumId w:val="90"/>
  </w:num>
  <w:num w:numId="41" w16cid:durableId="1154033360">
    <w:abstractNumId w:val="24"/>
  </w:num>
  <w:num w:numId="42" w16cid:durableId="894706856">
    <w:abstractNumId w:val="80"/>
  </w:num>
  <w:num w:numId="43" w16cid:durableId="1439060198">
    <w:abstractNumId w:val="122"/>
  </w:num>
  <w:num w:numId="44" w16cid:durableId="179854166">
    <w:abstractNumId w:val="79"/>
  </w:num>
  <w:num w:numId="45" w16cid:durableId="309600931">
    <w:abstractNumId w:val="76"/>
  </w:num>
  <w:num w:numId="46" w16cid:durableId="1243612038">
    <w:abstractNumId w:val="22"/>
  </w:num>
  <w:num w:numId="47" w16cid:durableId="1238782350">
    <w:abstractNumId w:val="103"/>
  </w:num>
  <w:num w:numId="48" w16cid:durableId="1892882239">
    <w:abstractNumId w:val="87"/>
  </w:num>
  <w:num w:numId="49" w16cid:durableId="782073233">
    <w:abstractNumId w:val="124"/>
  </w:num>
  <w:num w:numId="50" w16cid:durableId="2128311218">
    <w:abstractNumId w:val="14"/>
  </w:num>
  <w:num w:numId="51" w16cid:durableId="480081908">
    <w:abstractNumId w:val="40"/>
  </w:num>
  <w:num w:numId="52" w16cid:durableId="1126897638">
    <w:abstractNumId w:val="33"/>
  </w:num>
  <w:num w:numId="53" w16cid:durableId="1524516446">
    <w:abstractNumId w:val="13"/>
  </w:num>
  <w:num w:numId="54" w16cid:durableId="536505148">
    <w:abstractNumId w:val="71"/>
  </w:num>
  <w:num w:numId="55" w16cid:durableId="783304428">
    <w:abstractNumId w:val="35"/>
  </w:num>
  <w:num w:numId="56" w16cid:durableId="1719695954">
    <w:abstractNumId w:val="26"/>
  </w:num>
  <w:num w:numId="57" w16cid:durableId="1432319089">
    <w:abstractNumId w:val="107"/>
  </w:num>
  <w:num w:numId="58" w16cid:durableId="970478676">
    <w:abstractNumId w:val="109"/>
  </w:num>
  <w:num w:numId="59" w16cid:durableId="1937250052">
    <w:abstractNumId w:val="101"/>
  </w:num>
  <w:num w:numId="60" w16cid:durableId="1253053276">
    <w:abstractNumId w:val="69"/>
  </w:num>
  <w:num w:numId="61" w16cid:durableId="999966599">
    <w:abstractNumId w:val="114"/>
  </w:num>
  <w:num w:numId="62" w16cid:durableId="2062702937">
    <w:abstractNumId w:val="82"/>
  </w:num>
  <w:num w:numId="63" w16cid:durableId="1616785401">
    <w:abstractNumId w:val="119"/>
  </w:num>
  <w:num w:numId="64" w16cid:durableId="2060665927">
    <w:abstractNumId w:val="30"/>
  </w:num>
  <w:num w:numId="65" w16cid:durableId="20205822">
    <w:abstractNumId w:val="38"/>
  </w:num>
  <w:num w:numId="66" w16cid:durableId="1279532342">
    <w:abstractNumId w:val="93"/>
  </w:num>
  <w:num w:numId="67" w16cid:durableId="1284653657">
    <w:abstractNumId w:val="86"/>
  </w:num>
  <w:num w:numId="68" w16cid:durableId="103499553">
    <w:abstractNumId w:val="9"/>
  </w:num>
  <w:num w:numId="69" w16cid:durableId="1937979314">
    <w:abstractNumId w:val="96"/>
  </w:num>
  <w:num w:numId="70" w16cid:durableId="4477926">
    <w:abstractNumId w:val="126"/>
  </w:num>
  <w:num w:numId="71" w16cid:durableId="1939095920">
    <w:abstractNumId w:val="115"/>
  </w:num>
  <w:num w:numId="72" w16cid:durableId="1036197401">
    <w:abstractNumId w:val="44"/>
  </w:num>
  <w:num w:numId="73" w16cid:durableId="1581600012">
    <w:abstractNumId w:val="65"/>
  </w:num>
  <w:num w:numId="74" w16cid:durableId="1159805478">
    <w:abstractNumId w:val="125"/>
  </w:num>
  <w:num w:numId="75" w16cid:durableId="2075157642">
    <w:abstractNumId w:val="127"/>
  </w:num>
  <w:num w:numId="76" w16cid:durableId="1635062400">
    <w:abstractNumId w:val="75"/>
  </w:num>
  <w:num w:numId="77" w16cid:durableId="1805005614">
    <w:abstractNumId w:val="112"/>
  </w:num>
  <w:num w:numId="78" w16cid:durableId="383718227">
    <w:abstractNumId w:val="41"/>
  </w:num>
  <w:num w:numId="79" w16cid:durableId="1764839214">
    <w:abstractNumId w:val="18"/>
  </w:num>
  <w:num w:numId="80" w16cid:durableId="802843365">
    <w:abstractNumId w:val="84"/>
  </w:num>
  <w:num w:numId="81" w16cid:durableId="230502256">
    <w:abstractNumId w:val="32"/>
  </w:num>
  <w:num w:numId="82" w16cid:durableId="1393582254">
    <w:abstractNumId w:val="74"/>
  </w:num>
  <w:num w:numId="83" w16cid:durableId="653919334">
    <w:abstractNumId w:val="77"/>
  </w:num>
  <w:num w:numId="84" w16cid:durableId="1470249529">
    <w:abstractNumId w:val="117"/>
  </w:num>
  <w:num w:numId="85" w16cid:durableId="2002388551">
    <w:abstractNumId w:val="70"/>
  </w:num>
  <w:num w:numId="86" w16cid:durableId="1522158586">
    <w:abstractNumId w:val="10"/>
  </w:num>
  <w:num w:numId="87" w16cid:durableId="760683454">
    <w:abstractNumId w:val="118"/>
  </w:num>
  <w:num w:numId="88" w16cid:durableId="1329599160">
    <w:abstractNumId w:val="88"/>
  </w:num>
  <w:num w:numId="89" w16cid:durableId="1375303833">
    <w:abstractNumId w:val="94"/>
  </w:num>
  <w:num w:numId="90" w16cid:durableId="806819766">
    <w:abstractNumId w:val="105"/>
  </w:num>
  <w:num w:numId="91" w16cid:durableId="2116779243">
    <w:abstractNumId w:val="53"/>
  </w:num>
  <w:num w:numId="92" w16cid:durableId="453794820">
    <w:abstractNumId w:val="100"/>
  </w:num>
  <w:num w:numId="93" w16cid:durableId="1493450026">
    <w:abstractNumId w:val="21"/>
  </w:num>
  <w:num w:numId="94" w16cid:durableId="1221937220">
    <w:abstractNumId w:val="56"/>
  </w:num>
  <w:num w:numId="95" w16cid:durableId="857427799">
    <w:abstractNumId w:val="108"/>
  </w:num>
  <w:num w:numId="96" w16cid:durableId="1611661382">
    <w:abstractNumId w:val="61"/>
  </w:num>
  <w:num w:numId="97" w16cid:durableId="1854882484">
    <w:abstractNumId w:val="59"/>
  </w:num>
  <w:num w:numId="98" w16cid:durableId="366419779">
    <w:abstractNumId w:val="16"/>
  </w:num>
  <w:num w:numId="99" w16cid:durableId="787511818">
    <w:abstractNumId w:val="58"/>
  </w:num>
  <w:num w:numId="100" w16cid:durableId="900292919">
    <w:abstractNumId w:val="95"/>
  </w:num>
  <w:num w:numId="101" w16cid:durableId="1949119081">
    <w:abstractNumId w:val="25"/>
  </w:num>
  <w:num w:numId="102" w16cid:durableId="1765110593">
    <w:abstractNumId w:val="52"/>
  </w:num>
  <w:num w:numId="103" w16cid:durableId="1325821041">
    <w:abstractNumId w:val="92"/>
  </w:num>
  <w:num w:numId="104" w16cid:durableId="1101874094">
    <w:abstractNumId w:val="72"/>
  </w:num>
  <w:num w:numId="105" w16cid:durableId="681781594">
    <w:abstractNumId w:val="39"/>
  </w:num>
  <w:num w:numId="106" w16cid:durableId="1603149759">
    <w:abstractNumId w:val="34"/>
  </w:num>
  <w:num w:numId="107" w16cid:durableId="1236431735">
    <w:abstractNumId w:val="113"/>
  </w:num>
  <w:num w:numId="108" w16cid:durableId="223374597">
    <w:abstractNumId w:val="106"/>
  </w:num>
  <w:num w:numId="109" w16cid:durableId="617639441">
    <w:abstractNumId w:val="89"/>
  </w:num>
  <w:num w:numId="110" w16cid:durableId="647979761">
    <w:abstractNumId w:val="110"/>
  </w:num>
  <w:num w:numId="111" w16cid:durableId="1456097779">
    <w:abstractNumId w:val="57"/>
  </w:num>
  <w:num w:numId="112" w16cid:durableId="1928419011">
    <w:abstractNumId w:val="91"/>
  </w:num>
  <w:num w:numId="113" w16cid:durableId="831025340">
    <w:abstractNumId w:val="51"/>
  </w:num>
  <w:num w:numId="114" w16cid:durableId="1655832618">
    <w:abstractNumId w:val="123"/>
  </w:num>
  <w:num w:numId="115" w16cid:durableId="310133097">
    <w:abstractNumId w:val="50"/>
  </w:num>
  <w:num w:numId="116" w16cid:durableId="1097749361">
    <w:abstractNumId w:val="45"/>
  </w:num>
  <w:num w:numId="117" w16cid:durableId="1339238750">
    <w:abstractNumId w:val="68"/>
  </w:num>
  <w:num w:numId="118" w16cid:durableId="1133912178">
    <w:abstractNumId w:val="116"/>
  </w:num>
  <w:num w:numId="119" w16cid:durableId="80373711">
    <w:abstractNumId w:val="85"/>
  </w:num>
  <w:num w:numId="120" w16cid:durableId="1837917628">
    <w:abstractNumId w:val="73"/>
  </w:num>
  <w:num w:numId="121" w16cid:durableId="63920340">
    <w:abstractNumId w:val="20"/>
  </w:num>
  <w:num w:numId="122" w16cid:durableId="1433404433">
    <w:abstractNumId w:val="66"/>
  </w:num>
  <w:num w:numId="123" w16cid:durableId="1636255141">
    <w:abstractNumId w:val="28"/>
  </w:num>
  <w:num w:numId="124" w16cid:durableId="251402178">
    <w:abstractNumId w:val="43"/>
  </w:num>
  <w:num w:numId="125" w16cid:durableId="1569345106">
    <w:abstractNumId w:val="120"/>
  </w:num>
  <w:num w:numId="126" w16cid:durableId="1655451052">
    <w:abstractNumId w:val="83"/>
  </w:num>
  <w:num w:numId="127" w16cid:durableId="1216157784">
    <w:abstractNumId w:val="48"/>
  </w:num>
  <w:num w:numId="128" w16cid:durableId="878933888">
    <w:abstractNumId w:val="60"/>
  </w:num>
  <w:num w:numId="129" w16cid:durableId="109983067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A2"/>
    <w:rsid w:val="0002483B"/>
    <w:rsid w:val="00034616"/>
    <w:rsid w:val="0006063C"/>
    <w:rsid w:val="00065141"/>
    <w:rsid w:val="000C14F9"/>
    <w:rsid w:val="000F44CB"/>
    <w:rsid w:val="00101E04"/>
    <w:rsid w:val="00107429"/>
    <w:rsid w:val="00111330"/>
    <w:rsid w:val="0015074B"/>
    <w:rsid w:val="001A31ED"/>
    <w:rsid w:val="00201940"/>
    <w:rsid w:val="002234CD"/>
    <w:rsid w:val="00235555"/>
    <w:rsid w:val="00247DE3"/>
    <w:rsid w:val="002759EB"/>
    <w:rsid w:val="0029639D"/>
    <w:rsid w:val="002A69DD"/>
    <w:rsid w:val="002B3598"/>
    <w:rsid w:val="002C0626"/>
    <w:rsid w:val="00300CDC"/>
    <w:rsid w:val="00326F90"/>
    <w:rsid w:val="0033433B"/>
    <w:rsid w:val="003B6CA5"/>
    <w:rsid w:val="003D032F"/>
    <w:rsid w:val="003E290C"/>
    <w:rsid w:val="0040518F"/>
    <w:rsid w:val="00442C07"/>
    <w:rsid w:val="00453CF0"/>
    <w:rsid w:val="00457C6A"/>
    <w:rsid w:val="00466B05"/>
    <w:rsid w:val="004B4D22"/>
    <w:rsid w:val="004D6B3B"/>
    <w:rsid w:val="004E633D"/>
    <w:rsid w:val="00506854"/>
    <w:rsid w:val="0051200A"/>
    <w:rsid w:val="005673B0"/>
    <w:rsid w:val="00570742"/>
    <w:rsid w:val="005C5E52"/>
    <w:rsid w:val="005D5DBB"/>
    <w:rsid w:val="005D660C"/>
    <w:rsid w:val="005D6807"/>
    <w:rsid w:val="005E31AD"/>
    <w:rsid w:val="005F017C"/>
    <w:rsid w:val="00607093"/>
    <w:rsid w:val="0062286C"/>
    <w:rsid w:val="00636BF6"/>
    <w:rsid w:val="00691872"/>
    <w:rsid w:val="006A24CF"/>
    <w:rsid w:val="006A4431"/>
    <w:rsid w:val="006B35E1"/>
    <w:rsid w:val="007351FE"/>
    <w:rsid w:val="00755BC1"/>
    <w:rsid w:val="007E20D4"/>
    <w:rsid w:val="00837B76"/>
    <w:rsid w:val="00842F70"/>
    <w:rsid w:val="008475E0"/>
    <w:rsid w:val="008555CA"/>
    <w:rsid w:val="008904BE"/>
    <w:rsid w:val="008A3FB4"/>
    <w:rsid w:val="008B005A"/>
    <w:rsid w:val="008E3693"/>
    <w:rsid w:val="008F4421"/>
    <w:rsid w:val="0092263A"/>
    <w:rsid w:val="00941E92"/>
    <w:rsid w:val="00954FFA"/>
    <w:rsid w:val="00A252A7"/>
    <w:rsid w:val="00A66836"/>
    <w:rsid w:val="00A702FD"/>
    <w:rsid w:val="00A878E6"/>
    <w:rsid w:val="00A90159"/>
    <w:rsid w:val="00AA1D8D"/>
    <w:rsid w:val="00AB676E"/>
    <w:rsid w:val="00AC41DB"/>
    <w:rsid w:val="00AE50B3"/>
    <w:rsid w:val="00B007A4"/>
    <w:rsid w:val="00B216C2"/>
    <w:rsid w:val="00B4587F"/>
    <w:rsid w:val="00B47730"/>
    <w:rsid w:val="00B52AEE"/>
    <w:rsid w:val="00B62574"/>
    <w:rsid w:val="00B669F0"/>
    <w:rsid w:val="00BC2202"/>
    <w:rsid w:val="00BD0A76"/>
    <w:rsid w:val="00BD512A"/>
    <w:rsid w:val="00BE660F"/>
    <w:rsid w:val="00C16900"/>
    <w:rsid w:val="00C67936"/>
    <w:rsid w:val="00C84C3D"/>
    <w:rsid w:val="00C87F74"/>
    <w:rsid w:val="00CA665E"/>
    <w:rsid w:val="00CB0664"/>
    <w:rsid w:val="00CB1580"/>
    <w:rsid w:val="00CC2303"/>
    <w:rsid w:val="00CD2CEC"/>
    <w:rsid w:val="00D12E0E"/>
    <w:rsid w:val="00D40777"/>
    <w:rsid w:val="00D41B20"/>
    <w:rsid w:val="00D47629"/>
    <w:rsid w:val="00D637A0"/>
    <w:rsid w:val="00D71E4B"/>
    <w:rsid w:val="00D7378E"/>
    <w:rsid w:val="00E45FB6"/>
    <w:rsid w:val="00E50794"/>
    <w:rsid w:val="00E634CD"/>
    <w:rsid w:val="00E832AF"/>
    <w:rsid w:val="00EA0697"/>
    <w:rsid w:val="00EB04F7"/>
    <w:rsid w:val="00EC6A05"/>
    <w:rsid w:val="00EE749D"/>
    <w:rsid w:val="00F03989"/>
    <w:rsid w:val="00F25A3E"/>
    <w:rsid w:val="00F43851"/>
    <w:rsid w:val="00FC17DE"/>
    <w:rsid w:val="00FC693F"/>
    <w:rsid w:val="00F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DD4AB5"/>
  <w14:defaultImageDpi w14:val="330"/>
  <w15:docId w15:val="{15E5DE6F-FE1F-4BA7-BD40-2CC37940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0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10246</TotalTime>
  <Pages>16</Pages>
  <Words>3949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Karm Veer</cp:lastModifiedBy>
  <cp:revision>51</cp:revision>
  <dcterms:created xsi:type="dcterms:W3CDTF">2013-12-23T23:15:00Z</dcterms:created>
  <dcterms:modified xsi:type="dcterms:W3CDTF">2025-06-17T09:53:00Z</dcterms:modified>
  <cp:category/>
</cp:coreProperties>
</file>